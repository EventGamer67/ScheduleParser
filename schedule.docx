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45" w:lineRule="auto" w:before="8" w:after="0"/>
        <w:ind w:left="14284" w:right="3888" w:firstLine="0"/>
        <w:jc w:val="left"/>
      </w:pPr>
      <w:r>
        <w:rPr>
          <w:w w:val="98.76923194298377"/>
          <w:rFonts w:ascii="Arial" w:hAnsi="Arial" w:eastAsia="Arial"/>
          <w:b w:val="0"/>
          <w:i w:val="0"/>
          <w:color w:val="000000"/>
          <w:sz w:val="26"/>
        </w:rPr>
        <w:t>УТВЕРЖДАЮ</w:t>
      </w:r>
      <w:r>
        <w:br/>
      </w:r>
      <w:r>
        <w:rPr>
          <w:w w:val="98.76923194298377"/>
          <w:rFonts w:ascii="Arial" w:hAnsi="Arial" w:eastAsia="Arial"/>
          <w:b w:val="0"/>
          <w:i w:val="0"/>
          <w:color w:val="000000"/>
          <w:sz w:val="26"/>
        </w:rPr>
        <w:t>Директор ГАПОУ УКСИВТ</w:t>
      </w:r>
    </w:p>
    <w:p>
      <w:pPr>
        <w:autoSpaceDN w:val="0"/>
        <w:autoSpaceDE w:val="0"/>
        <w:widowControl/>
        <w:spacing w:line="233" w:lineRule="auto" w:before="58" w:after="0"/>
        <w:ind w:left="0" w:right="2944" w:firstLine="0"/>
        <w:jc w:val="right"/>
      </w:pPr>
      <w:r>
        <w:rPr>
          <w:w w:val="98.76923194298377"/>
          <w:rFonts w:ascii="Arial" w:hAnsi="Arial" w:eastAsia="Arial"/>
          <w:b w:val="0"/>
          <w:i w:val="0"/>
          <w:color w:val="000000"/>
          <w:sz w:val="26"/>
        </w:rPr>
        <w:t>_________________С. З. Кунсбаев</w:t>
      </w:r>
    </w:p>
    <w:p>
      <w:pPr>
        <w:autoSpaceDN w:val="0"/>
        <w:autoSpaceDE w:val="0"/>
        <w:widowControl/>
        <w:spacing w:line="235" w:lineRule="auto" w:before="56" w:after="0"/>
        <w:ind w:left="0" w:right="3154" w:firstLine="0"/>
        <w:jc w:val="right"/>
      </w:pPr>
      <w:r>
        <w:rPr>
          <w:w w:val="98.76923194298377"/>
          <w:rFonts w:ascii="Arial" w:hAnsi="Arial" w:eastAsia="Arial"/>
          <w:b w:val="0"/>
          <w:i w:val="0"/>
          <w:color w:val="000000"/>
          <w:sz w:val="26"/>
        </w:rPr>
        <w:t>______________________2024 г.</w:t>
      </w:r>
    </w:p>
    <w:p>
      <w:pPr>
        <w:autoSpaceDN w:val="0"/>
        <w:autoSpaceDE w:val="0"/>
        <w:widowControl/>
        <w:spacing w:line="318" w:lineRule="exact" w:before="180" w:after="624"/>
        <w:ind w:left="7632" w:right="8208" w:firstLine="0"/>
        <w:jc w:val="center"/>
      </w:pPr>
      <w:r>
        <w:rPr>
          <w:w w:val="98.76923194298377"/>
          <w:rFonts w:ascii="Arial,Bold" w:hAnsi="Arial,Bold" w:eastAsia="Arial,Bold"/>
          <w:b/>
          <w:i w:val="0"/>
          <w:color w:val="000000"/>
          <w:sz w:val="26"/>
        </w:rPr>
        <w:t>Расписание</w:t>
      </w:r>
      <w:r>
        <w:br/>
      </w:r>
      <w:r>
        <w:rPr>
          <w:w w:val="98.76923194298377"/>
          <w:rFonts w:ascii="Arial" w:hAnsi="Arial" w:eastAsia="Arial"/>
          <w:b w:val="0"/>
          <w:i w:val="0"/>
          <w:color w:val="000000"/>
          <w:sz w:val="26"/>
        </w:rPr>
        <w:t>весеннего семестра 2023-2024 учебного года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854.0" w:type="dxa"/>
      </w:tblPr>
      <w:tblGrid>
        <w:gridCol w:w="10709"/>
        <w:gridCol w:w="10709"/>
      </w:tblGrid>
      <w:tr>
        <w:trPr>
          <w:trHeight w:hRule="exact" w:val="350"/>
        </w:trPr>
        <w:tc>
          <w:tcPr>
            <w:tcW w:type="dxa" w:w="8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0" w:after="0"/>
              <w:ind w:left="0" w:right="2230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3"/>
              </w:rPr>
              <w:t>1-я неделя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0" w:after="0"/>
              <w:ind w:left="0" w:right="2524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3"/>
              </w:rPr>
              <w:t>4-й курс</w:t>
            </w:r>
          </w:p>
        </w:tc>
      </w:tr>
    </w:tbl>
    <w:p>
      <w:pPr>
        <w:autoSpaceDN w:val="0"/>
        <w:autoSpaceDE w:val="0"/>
        <w:widowControl/>
        <w:spacing w:line="197" w:lineRule="auto" w:before="34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- 23ВЕБ-1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48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Химия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Светлана Тимербаевна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Истор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5.600000000000364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2"/>
            <w:tcBorders>
              <w:start w:sz="4.0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Галиева Лилия Музагитовна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Физика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5.600000000000364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Физика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Геогр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Галиева Лилия Музагитовна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Исмагилова Гузель Минигалеевна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5.599999999999909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Рус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Бокарева Светлана Флюровна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5.599999999999909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5.599999999999909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2"/>
            <w:tcBorders>
              <w:start w:sz="4.0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ОБЖ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Исмаилова Рита Хыдыровна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Истор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Литер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Бокарева Светлана Флюровна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5.599999999999909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Галиева Лилия Музагитовна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Уразаева Алина Альбертовна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Баш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Хисамутдинова Резида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Махмутовна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Галиева Лилия Музагитовна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0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- 23ВЕБ-2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48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Баш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Хисамутдинова Резида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Махмутовна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Физика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Уразаева Алина Альбертовна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Айгуль Мутагаровна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Галиева Лилия Музагитовна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Уразаева Алина Альбертовна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227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Галиева Лилия Музагитовна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Геогр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Физика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Истор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Химия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Светлана Тимербаевна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Рус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Бокарева Светлана Флюровна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Галиева Лилия Музагитовна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Галиева Лилия Музагитовна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Литер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Бокарева Светлана Флюровна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Исмагилова Гузель Минигалеевна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ОБЖ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Исмаилова Рита Хыдыровна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36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724" w:right="1304" w:bottom="840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0"/>
        <w:ind w:left="0" w:right="0"/>
      </w:pPr>
    </w:p>
    <w:p>
      <w:pPr>
        <w:autoSpaceDN w:val="0"/>
        <w:autoSpaceDE w:val="0"/>
        <w:widowControl/>
        <w:spacing w:line="197" w:lineRule="auto" w:before="0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- 23З-1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Химия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Акбарова Римма Халимовна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Физика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Исмагилова Гузель Минигалеевна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Рус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Мирасова Ирина Владимировна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Физика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Литер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Мирасова Ирина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Габитова Айгуль Ильшатовна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Геогр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Баш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Юмагулова Гульназ Камиловна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Истор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Пустовалова Элла Усмановна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ОБЖ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Исмаилова Рита Хыдыровна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- 23З-2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Баш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Юмагулова Гульназ Камиловна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Химия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Акбарова Римма Халимовна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Рус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Мирасова Ирина Владимировна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Геогр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Физика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Литер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Мирасова Ирина Владимировна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Физика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Габитова Айгуль Ильшатовна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Исмагилова Гузель Минигалеевна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Истор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Истор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ОБЖ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Исмаилова Рита Хыдыровна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- 23Л-1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Рус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Андреева Регина Мидхатовна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Геогр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Истор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Баш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Хисамутдинова Резида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Махмутовна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Исмагилова Гузель Минигалеевна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Гузель Фаридовна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Литер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Андреева Регина Мидхатовна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Химия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Инф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Истор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750" w:right="1440" w:bottom="734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256"/>
        <w:gridCol w:w="4256"/>
        <w:gridCol w:w="4256"/>
        <w:gridCol w:w="4256"/>
        <w:gridCol w:w="4256"/>
      </w:tblGrid>
      <w:tr>
        <w:trPr>
          <w:trHeight w:hRule="exact" w:val="212"/>
        </w:trPr>
        <w:tc>
          <w:tcPr>
            <w:tcW w:type="dxa" w:w="33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2" w:right="0" w:firstLine="0"/>
              <w:jc w:val="left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1464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602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3662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</w:tr>
      <w:tr>
        <w:trPr>
          <w:trHeight w:hRule="exact" w:val="2274"/>
        </w:trPr>
        <w:tc>
          <w:tcPr>
            <w:tcW w:type="dxa" w:w="2099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13970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.000000000000085" w:type="dxa"/>
            </w:tblPr>
            <w:tblGrid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</w:tblGrid>
            <w:tr>
              <w:trPr>
                <w:trHeight w:hRule="exact" w:val="374"/>
              </w:trPr>
              <w:tc>
                <w:tcPr>
                  <w:tcW w:type="dxa" w:w="278"/>
                  <w:tcBorders>
                    <w:start w:sz="4.800000000000011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4" w:after="0"/>
                    <w:ind w:left="24" w:right="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Акбарова Римма Халимовна</w:t>
                  </w:r>
                </w:p>
              </w:tc>
              <w:tc>
                <w:tcPr>
                  <w:tcW w:type="dxa" w:w="846"/>
                  <w:tcBorders>
                    <w:start w:sz="4.800000000000182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4" w:after="0"/>
                    <w:ind w:left="24" w:right="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Габитова Айгуль Ильшатовна</w:t>
                  </w:r>
                </w:p>
              </w:tc>
              <w:tc>
                <w:tcPr>
                  <w:tcW w:type="dxa" w:w="732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4" w:after="0"/>
                    <w:ind w:left="24" w:right="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Султанов Диаз Фиделевич</w:t>
                  </w:r>
                </w:p>
              </w:tc>
              <w:tc>
                <w:tcPr>
                  <w:tcW w:type="dxa" w:w="928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4" w:after="0"/>
                    <w:ind w:left="24" w:right="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Ахметшина Елена Владимировна</w:t>
                  </w:r>
                </w:p>
              </w:tc>
              <w:tc>
                <w:tcPr>
                  <w:tcW w:type="dxa" w:w="652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54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5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0" w:after="0"/>
                    <w:ind w:left="24" w:right="288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Биолог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Сыртланова Лиана Ахнафовна</w:t>
                  </w:r>
                </w:p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333</w:t>
                  </w:r>
                </w:p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0" w:after="0"/>
                    <w:ind w:left="24" w:right="432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Инф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Габитова Айгуль Ильшатовна</w:t>
                  </w:r>
                </w:p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319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0" w:after="0"/>
                    <w:ind w:left="24" w:right="432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ОБЖ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Исмаилова Рита Хыдыровна</w:t>
                  </w:r>
                </w:p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318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54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800000000000068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6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4.800000000000068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800000000000068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0" w:after="0"/>
                    <w:ind w:left="24" w:right="864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Физика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Нагаев Риф Асхатович</w:t>
                  </w:r>
                </w:p>
              </w:tc>
              <w:tc>
                <w:tcPr>
                  <w:tcW w:type="dxa" w:w="928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334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068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800000000000068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36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7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16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- 23Л-2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Габитова Айгуль Ильшатовна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Физика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Исмагилова Гузель Минигалеевна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Истор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Рус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Андреева Регина Мидхатовна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Баш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Юмагулова Гульназ Камиловна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Геогр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Биолог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Сыртланова Лиана Ахнафовна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Гузель Фаридовна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Габитова Айгуль Ильшатовна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Химия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Акбарова Римма Халимовна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Литер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Андреева Регина Мидхатовна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Истор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ОБЖ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Исмаилова Рита Хыдыровна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6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- 23ОИБ-1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Айгуль Мутагаровна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Химия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Светлана Тимербаевна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ОБЖ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Ильясова Алия Раисовна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Истор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Исмагилова Гузель Минигалеевна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Литер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Абдульманова Альфия Сагитовна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309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Рус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Абдульманова Альфия Сагитовна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309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Физика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Сыртланова Лиана Ахнафовна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Физика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Сыртланова Лиана Ахнафовна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Геогр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Баш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Хисамутдинова Резида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Махмутовна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- 23ОИБ-2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7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534" w:right="1440" w:bottom="732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Галиева Лилия Музагитовна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Физика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Сыртланова Лиана Ахнафовна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Литер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Абдульманова Альфия Сагитовна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309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Галиева Лилия Музагитовна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Геогр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ОБЖ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Ильясова Алия Раисовна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Истор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Айгуль Мутагаровна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Галиева Лилия Музагитовна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Физика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Сыртланова Лиана Ахнафовна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Рус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Абдульманова Альфия Сагитовна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309</w:t>
            </w:r>
          </w:p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Химия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Светлана Тимербаевна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Галиева Лилия Музагитовна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Исмагилова Гузель Минигалеевна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Баш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Хисамутдинова Резида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Махмутовна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- 23П-1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5.599999999999909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5.599999999999909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5.599999999999909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Литер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Мирасова Ирина Владимировна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Рус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Мирасова Ирина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Гарипова Расима Мунировна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ОБЖ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Исмаилова Рита Хыдыровна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Геогр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Айгуль Мутагаровна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Истор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Гарипова Расима Мунировна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Физика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Гарипова Расима Мунировна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Гарипова Расима Мунировна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Химия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Светлана Тимербаевна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</w:tr>
      <w:tr>
        <w:trPr>
          <w:trHeight w:hRule="exact" w:val="744"/>
        </w:trPr>
        <w:tc>
          <w:tcPr>
            <w:tcW w:type="dxa" w:w="278"/>
            <w:tcBorders>
              <w:start w:sz="4.800000000000011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Физика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5.600000000000364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2"/>
            <w:tcBorders>
              <w:start w:sz="4.0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5.600000000000364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Исмагилова Гузель Минигалеевна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Баш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Юмагулова Гульназ Камиловна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- 23П-2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Гарипова Расима Мунировна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Исмагилова Гузель Минигалеевна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Истор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Химия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Светлана Тимербаевна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Гарипова Расима Мунировна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Истор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Айгуль Мутагаровна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Геогр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ОБЖ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Исмаилова Рита Хыдыровна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Баш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Юмагулова Гульназ Камиловна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Рус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Мирасова Ирина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</w:tr>
      <w:tr>
        <w:trPr>
          <w:trHeight w:hRule="exact" w:val="53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Физика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Гарипова Расима Мунировна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Гарипова Расима Мунировна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720" w:right="1440" w:bottom="796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Литер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Мирасова Ирина Владимировна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- 23П-3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Рус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Бокарева Светлана Флюровна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5.599999999999909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5.599999999999909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5.599999999999909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Исмагилова Гузель Минигалеевна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Физика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Баш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Хисамутдинова Резида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Махмутовна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5.599999999999909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Геогр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Истор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Истор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5.599999999999909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5.599999999999909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ОБЖ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Исмаилова Рита Хыдыровна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5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2"/>
            <w:tcBorders>
              <w:start w:sz="4.0" w:val="single" w:color="#000000"/>
              <w:top w:sz="5.599999999999909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Айгуль Мутагаровна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5.599999999999909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Физика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Химия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Светлана Тимербаевна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Литер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Бокарева Светлана Флюровна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- 23П-4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Геогр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Истор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Баш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Хисамутдинова Резида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Махмутовна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Сармандеева Наталья Витальевна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Рус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Бокарева Светлана Флюровна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Физика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Литер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Бокарева Светлана Флюровна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ОБЖ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Ильясова Алия Раисовна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Химия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Светлана Тимербаевна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Сармандеева Наталья Витальевна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Исмагилова Гузель Минигалеевна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Физика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Сармандеева Наталья Витальевна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Сармандеева Наталья Витальевна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Пустовалова Элла Усмановна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Истор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- 23П-5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3040"/>
        <w:gridCol w:w="3040"/>
        <w:gridCol w:w="3040"/>
        <w:gridCol w:w="3040"/>
        <w:gridCol w:w="3040"/>
        <w:gridCol w:w="3040"/>
        <w:gridCol w:w="3040"/>
      </w:tblGrid>
      <w:tr>
        <w:trPr>
          <w:trHeight w:hRule="exact" w:val="17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720" w:right="1440" w:bottom="740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6"/>
        <w:ind w:left="0" w:right="0"/>
      </w:pPr>
    </w:p>
    <w:p>
      <w:pPr>
        <w:autoSpaceDN w:val="0"/>
        <w:autoSpaceDE w:val="0"/>
        <w:widowControl/>
        <w:spacing w:line="172" w:lineRule="exact" w:before="0" w:after="6"/>
        <w:ind w:left="60" w:right="0" w:firstLine="0"/>
        <w:jc w:val="left"/>
      </w:pPr>
      <w:r>
        <w:rPr>
          <w:w w:val="102.39999771118164"/>
          <w:rFonts w:ascii="Arial,Bold" w:hAnsi="Arial,Bold" w:eastAsia="Arial,Bold"/>
          <w:b/>
          <w:i w:val="0"/>
          <w:color w:val="000000"/>
          <w:sz w:val="15"/>
        </w:rPr>
        <w:t>№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390"/>
        </w:trPr>
        <w:tc>
          <w:tcPr>
            <w:tcW w:type="dxa" w:w="278"/>
            <w:tcBorders>
              <w:start w:sz="4.800000000000011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Уразаева Алина Альбертовна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227</w:t>
            </w:r>
          </w:p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Химия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Светлана Тимербаевна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Геогр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Баш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Хисамутдинова Резида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Махмутовна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Литер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Бокарева Светлана Флюровна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Сармандеева Наталья Витальевна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Истор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Сармандеева Наталья Витальевна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Анастасьев Алексей Геннадьевич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Сармандеева Наталья Витальевна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Истор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Сармандеева Наталья Витальевна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Рус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Бокарева Светлана Флюровна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Уразаева Алина Альбертовна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ОБЖ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Ильясова Алия Раисовна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Физика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Кашапов Вадим Валитович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4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- 23П-6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Литер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Кинзина Альбина Забировна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Истор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Сармандеева Наталья Витальевна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Истор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ОБЖ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Ильясова Алия Раисовна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Сармандеева Наталья Витальевна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Рус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Кинзина Альбина Забировна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Исмагилова Гузель Минигалеевна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Баш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Хисамутдинова Резида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Махмутовна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5.599999999999909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5.599999999999909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Сармандеева Наталья Витальевна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5.599999999999909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2"/>
            <w:tcBorders>
              <w:start w:sz="4.0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Химия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Светлана Тимербаевна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Физика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Кашапов Вадим Валитович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5.599999999999909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Геогр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Сармандеева Наталья Витальевна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Физика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Кашапов Вадим Валитович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- 23ПД-1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Истор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Гумерова Эльвира Гайнисламовна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ОБЖ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Исмаилова Рита Хыдыровна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Литер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Мустакимова Ильмира Мунировна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Химия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Акбарова Римма Халимовна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Геогр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Габитова Айгуль Ильшатовна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Биолог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Сыртланова Лиана Ахнафовна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Рус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Мустакимова Ильмира Мунировна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Габитова Айгуль Ильшатовна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Баш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Юмагулова Гульназ Камиловна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</w:tr>
      <w:tr>
        <w:trPr>
          <w:trHeight w:hRule="exact" w:val="35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Истор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Физика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638" w:right="1440" w:bottom="880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.00000000000006" w:type="dxa"/>
      </w:tblPr>
      <w:tblGrid>
        <w:gridCol w:w="4284"/>
        <w:gridCol w:w="4284"/>
        <w:gridCol w:w="4284"/>
        <w:gridCol w:w="4284"/>
        <w:gridCol w:w="4284"/>
      </w:tblGrid>
      <w:tr>
        <w:trPr>
          <w:trHeight w:hRule="exact" w:val="278"/>
        </w:trPr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68" w:right="0" w:firstLine="0"/>
              <w:jc w:val="left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6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602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482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412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</w:tr>
    </w:tbl>
    <w:p>
      <w:pPr>
        <w:autoSpaceDN w:val="0"/>
        <w:autoSpaceDE w:val="0"/>
        <w:widowControl/>
        <w:spacing w:line="1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</w:tblGrid>
      <w:tr>
        <w:trPr>
          <w:trHeight w:hRule="exact" w:val="374"/>
        </w:trPr>
        <w:tc>
          <w:tcPr>
            <w:tcW w:type="dxa" w:w="278"/>
            <w:tcBorders>
              <w:start w:sz="4.800000000000011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Гумерова Эльвира Гайнисламовна</w:t>
            </w:r>
          </w:p>
        </w:tc>
        <w:tc>
          <w:tcPr>
            <w:tcW w:type="dxa" w:w="73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Пустовалова Элла Усмановна</w:t>
            </w:r>
          </w:p>
        </w:tc>
        <w:tc>
          <w:tcPr>
            <w:tcW w:type="dxa" w:w="928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Галиева Лилия Музагитовна</w:t>
            </w:r>
          </w:p>
        </w:tc>
        <w:tc>
          <w:tcPr>
            <w:tcW w:type="dxa" w:w="65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Кашапов Вадим Валитович</w:t>
            </w:r>
          </w:p>
        </w:tc>
        <w:tc>
          <w:tcPr>
            <w:tcW w:type="dxa" w:w="566"/>
            <w:tcBorders>
              <w:start w:sz="4.79999999999927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Литер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Мустакимова Ильмира Мунировна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Анастасьев Алексей Геннадьевич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Галиева Лилия Музагитовна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44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- 23ПД-2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48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Биолог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Сыртланова Лиана Ахнафовна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Габитова Айгуль Ильшатовна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5.599999999999909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Рус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Мустакимова Ильмира Мунировна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5.599999999999909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5.599999999999909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5.599999999999909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Истор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Гумерова Эльвира Гайнисламовна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5.599999999999909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Литер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Мустакимова Ильмира Мунировна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Химия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Акбарова Римма Халимовна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Галиева Лилия Музагитовна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Литер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Мустакимова Ильмира Мунировна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Галиева Лилия Музагитовна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Баш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Юмагулова Гульназ Камиловна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ОБЖ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Исмаилова Рита Хыдыровна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5.599999999999909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5.599999999999909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5.599999999999909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2"/>
            <w:tcBorders>
              <w:start w:sz="4.0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Геогр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4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Физика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Кашапов Вадим Валитович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5.599999999999909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5.600000000000364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5.600000000000364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- 23ПО-1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  <w:gridCol w:w="1648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48"/>
            <w:vMerge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Баш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Юмагулова Гульназ Камиловна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Истор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Гумерова Эльвира Гайнисламовна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Литер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Постнова Дарья Владимировна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Голуб Ирина Алексеевна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ОБЖ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Исмаилова Рита Хыдыровна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Габитова Айгуль Ильшатовна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Биолог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Сыртланова Лиана Ахнафовна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Голуб Ирина Алексеевна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Физика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Сыртланова Лиана Ахнафовна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Геогр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Литер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Постнова Дарья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Химия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Акбарова Римма Халимовна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Габитова Айгуль Ильшатовна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Рус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Постнова Дарья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</w:tr>
      <w:tr>
        <w:trPr>
          <w:trHeight w:hRule="exact" w:val="53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534" w:right="1304" w:bottom="792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197" w:lineRule="auto" w:before="236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- 23ПО-2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9545" w:val="single" w:color="#000000"/>
              <w:end w:sz="4.0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9545" w:val="single" w:color="#000000"/>
              <w:end w:sz="4.800000000001091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Биолог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Сыртланова Лиана Ахнафовна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Физика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Кашапов Вадим Валитович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Литер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Постнова Дарья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Истор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Рус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Постнова Дарья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Баш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Юмагулова Гульназ Камиловна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Габитова Айгуль Ильшатовна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144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Резерв_матем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ОБЖ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Галиуллина Альфия Фаритовна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144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Резерв_матем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Истор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Литер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Постнова Дарья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Химия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Акбарова Римма Халимовна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Геогр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- 23ПО-3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Баш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Юмагулова Гульназ Камиловна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Химия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Акбарова Римма Халимовна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Литер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Постнова Дарья Владимировна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ОБЖ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Исмаилова Рита Хыдыровна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Истор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Пустовалова Элла Усмановна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Биолог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Сыртланова Лиана Ахнафовна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Габитова Айгуль Ильшатовна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Резерв_матем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Литер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Постнова Дарья Владимировна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Истор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Габитова Айгуль Ильшатовна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Геогр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Рус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Постнова Дарья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Физика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Кашапов Вадим Валитович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- 23ПО-4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Истор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Литер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Кинзина Альбина Забировна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Геогр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ОБЖ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Ильясова Алия Раисовна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720" w:right="72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Резерв_матем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Габитова Айгуль Ильшатовна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Баш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Юмагулова Гульназ Камиловна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Химия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Акбарова Римма Халимовна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Рус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Кинзина Альбина Забировна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</w:tr>
      <w:tr>
        <w:trPr>
          <w:trHeight w:hRule="exact" w:val="72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Биолог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Сыртланова Лиана Ахнафовна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720" w:right="72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Резерв_матем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Истор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Анастасьев Алексей Геннадьевич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Литер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Кинзина Альбина Забировна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724" w:right="1440" w:bottom="732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Физика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Сыртланова Лиана Ахнафовна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Анастасьев Алексей Геннадьевич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- 23ПО-5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5.599999999999909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5.599999999999909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720" w:right="72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Резерв_матем</w:t>
            </w:r>
          </w:p>
        </w:tc>
        <w:tc>
          <w:tcPr>
            <w:tcW w:type="dxa" w:w="846"/>
            <w:tcBorders>
              <w:start w:sz="4.800000000000182" w:val="single" w:color="#000000"/>
              <w:top w:sz="5.599999999999909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2"/>
            <w:tcBorders>
              <w:start w:sz="4.0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Баш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Юмагулова Гульназ Камиловна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Литер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Кинзина Альбина Забировна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5.599999999999909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Габитова Айгуль Ильшатовна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Анастасьев Алексей Геннадьевич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Химия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Светлана Тимербаевна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Рус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Кинзина Альбина Забировна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Истор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5.599999999999909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Литер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Кинзина Альбина Забировна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5.599999999999909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5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5.599999999999909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Физика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Сыртланова Лиана Ахнафовна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Анастасьев Алексей Геннадьевич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ОБЖ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Исмаилова Рита Хыдыровна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5.599999999999909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144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Резерв_матем</w:t>
            </w:r>
          </w:p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Истор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Геогр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Биолог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Сыртланова Лиана Ахнафовна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- 23СА-1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Габитова Айгуль Ильшатовна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Истор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Истор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ОБЖ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Исмаилова Рита Хыдыровна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Гарипова Расима Мунировна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Гарипова Расима Мунировна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Гарипова Расима Мунировна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Физика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Гарипова Расима Мунировна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Сорокина Эмилия Геннадьевна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Баш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Хисамутдинова Резида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Махмутовна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Литер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Абдульманова Альфия Сагитовна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309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Геогр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Габитова Айгуль Ильшатовна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Рус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Абдульманова Альфия Сагитовна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309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Физика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Химия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Светлана Тимербаевна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- 23СА-2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70"/>
        </w:trPr>
        <w:tc>
          <w:tcPr>
            <w:tcW w:type="dxa" w:w="1637"/>
            <w:vMerge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720" w:right="1440" w:bottom="736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Истор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Сорокина Эмилия Геннадьевна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Гарипова Расима Мунировна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Баш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Хисамутдинова Резида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Махмутовна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117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Истор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Баранова Наталья Глебовна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Физика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Химия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Светлана Тимербаевна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Гарипова Расима Мунировна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Литер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Абдульманова Альфия Сагитовна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Геогр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Гарипова Расима Мунировна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Физика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Гарипова Расима Мунировна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ОБЖ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Исмаилова Рита Хыдыровна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Рус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Абдульманова Альфия Сагитовна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309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- 23СА-3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0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ОБЖ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Ильясова Алия Раисовна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Рус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Кинзина Альбина Забировна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Литер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Кинзина Альбина Забировна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Физика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Кашапов Вадим Валитович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Истор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Анастасьев Алексей Геннадьевич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Химия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Светлана Тимербаевна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Истор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Баш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Юмагулова Гульназ Камиловна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Сорокина Эмилия Геннадьевна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Физика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Кашапов Вадим Валитович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- 23уКСК-1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ИКГ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Кувшинников Антон Маратович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ПП САПР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ИКГ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Кувшинников Антон Маратович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ОПЦТ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БЖД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Хасанова Лилиана Фанисовна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РПЦС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ОПЦТ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БЖД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Хасанова Лилиана Фанисовна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ПП САПР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Метролог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Кувшинников Антон Маратович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РПЦС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Эл монтаж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 Нуриман Тимергалиевич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001б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РПЦС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 проф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Пустовалова Элла Усмановна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ПП САПР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ПП САПР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Дискрет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6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720" w:right="1440" w:bottom="794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0"/>
        <w:ind w:left="0" w:right="0"/>
      </w:pPr>
    </w:p>
    <w:p>
      <w:pPr>
        <w:autoSpaceDN w:val="0"/>
        <w:autoSpaceDE w:val="0"/>
        <w:widowControl/>
        <w:spacing w:line="210" w:lineRule="exact" w:before="0" w:after="0"/>
        <w:ind w:left="102" w:right="0" w:firstLine="0"/>
        <w:jc w:val="left"/>
      </w:pPr>
      <w:r>
        <w:rPr>
          <w:w w:val="102.39999771118164"/>
          <w:rFonts w:ascii="Arial,Bold" w:hAnsi="Arial,Bold" w:eastAsia="Arial,Bold"/>
          <w:b/>
          <w:i w:val="0"/>
          <w:color w:val="000000"/>
          <w:sz w:val="15"/>
        </w:rPr>
        <w:t>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370"/>
        </w:trPr>
        <w:tc>
          <w:tcPr>
            <w:tcW w:type="dxa" w:w="278"/>
            <w:tcBorders>
              <w:start w:sz="4.800000000000011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4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- 23уЛ-1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Закуп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УП.01.01 (Л)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БЖД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Хасанова Лилиана Фанисовна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Склад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Моделир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Распред лог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Пустовалова Элла Усмановна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ПЛ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Склад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УП.01.01 (Л)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Закуп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Моделир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Склад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Склад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УП.02.01 (Л)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Распред лог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УП.01.01 (Л)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- 23Э-1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Геогр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Габитова Айгуль Ильшатовна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Биолог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Сыртланова Лиана Ахнафовна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Химия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Акбарова Римма Халимовна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Гузель Фаридовна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Рус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Мирасова Ирина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Истор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ОБЖ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Исмаилова Рита Хыдыровна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Физика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Исмагилова Гузель Минигалеевна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Литер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Мирасова Ирина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Истор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Габитова Айгуль Ильшатовна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Баш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Юмагулова Гульназ Камиловна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- 23Э-2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Истор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Геогр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Юнусова Лилия Рифгатовна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</w:tr>
      <w:tr>
        <w:trPr>
          <w:trHeight w:hRule="exact" w:val="53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Биолог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Сыртланова Лиана Ахнафовна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Баш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Юмагулова Гульназ Камиловна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Габитова Айгуль Ильшатовна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Литер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Андреева Регина Мидхатовна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Рус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Андреева Регина Мидхатовна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630" w:right="1440" w:bottom="734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Габитова Айгуль Ильшатовна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Истор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Химия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Акбарова Римма Халимовна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Физика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 Риф Асхатович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Диаз Фиделевич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Гузель Фаридовна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ОБЖ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Исмаилова Рита Хыдыровна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Анастасьев Алексей Геннадьевич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- 22БД-1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ЭВМ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Галиева Лилия Музагитовна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УП.01.01 (Л)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Стюкова Яна Дмитриевна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Раз моб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ПТ ПМ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Каюмов Сажод Акрамчонович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5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5.599999999999909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720" w:right="72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Дискрет лог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Резерв_матем</w:t>
            </w:r>
          </w:p>
        </w:tc>
        <w:tc>
          <w:tcPr>
            <w:tcW w:type="dxa" w:w="886"/>
            <w:tcBorders>
              <w:start w:sz="4.800000000000182" w:val="single" w:color="#000000"/>
              <w:top w:sz="5.599999999999909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Чис мет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5.599999999999909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642"/>
            <w:tcBorders>
              <w:start w:sz="4.0" w:val="single" w:color="#000000"/>
              <w:top w:sz="5.599999999999909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 проф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УП.01.01 (Л)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Стюкова Яна Дмитриевна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5.599999999999909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217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Разраб ПМ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Стюкова Яна Дмитриевна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217</w:t>
            </w:r>
          </w:p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Сис програм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Каюмов Сажод Акрамчонович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ОП БД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Стюкова Яна Дмитриевна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217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Разраб ПМ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Стюкова Яна Дмитриевна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217</w:t>
            </w:r>
          </w:p>
        </w:tc>
      </w:tr>
      <w:tr>
        <w:trPr>
          <w:trHeight w:hRule="exact" w:val="928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Раз моб</w:t>
            </w:r>
          </w:p>
          <w:p>
            <w:pPr>
              <w:autoSpaceDN w:val="0"/>
              <w:autoSpaceDE w:val="0"/>
              <w:widowControl/>
              <w:spacing w:line="233" w:lineRule="auto" w:before="38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ПП.01.01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 (Ф)</w:t>
            </w:r>
          </w:p>
          <w:p>
            <w:pPr>
              <w:autoSpaceDN w:val="0"/>
              <w:autoSpaceDE w:val="0"/>
              <w:widowControl/>
              <w:spacing w:line="233" w:lineRule="auto" w:before="19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Каюмов Сажод Акрамчонович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Чис мет</w:t>
            </w:r>
          </w:p>
          <w:p>
            <w:pPr>
              <w:autoSpaceDN w:val="0"/>
              <w:autoSpaceDE w:val="0"/>
              <w:widowControl/>
              <w:spacing w:line="233" w:lineRule="auto" w:before="38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Архитектура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Разраб ПМ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Стюкова Яна Дмитриевна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5.600000000000364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5.600000000000364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- 22ВЕБ-1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Проект интерф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ОАиП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УП.08.01 Учебная практика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Психол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Ишмаева Айгуль Шамилевна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288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ПП.08.01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0" w:lineRule="auto" w:before="19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Дискрет лог</w:t>
            </w:r>
          </w:p>
          <w:p>
            <w:pPr>
              <w:autoSpaceDN w:val="0"/>
              <w:autoSpaceDE w:val="0"/>
              <w:widowControl/>
              <w:spacing w:line="230" w:lineRule="auto" w:before="38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Резерв_матем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Архитектура</w:t>
            </w:r>
          </w:p>
          <w:p>
            <w:pPr>
              <w:autoSpaceDN w:val="0"/>
              <w:autoSpaceDE w:val="0"/>
              <w:widowControl/>
              <w:spacing w:line="230" w:lineRule="auto" w:before="38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Кувшинников Антон Маратович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Проект интерф</w:t>
            </w:r>
          </w:p>
          <w:p>
            <w:pPr>
              <w:autoSpaceDN w:val="0"/>
              <w:autoSpaceDE w:val="0"/>
              <w:widowControl/>
              <w:spacing w:line="230" w:lineRule="auto" w:before="38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288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ПП.08.01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0" w:lineRule="auto" w:before="19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ПП.08.01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0" w:lineRule="auto" w:before="19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КС</w:t>
            </w:r>
          </w:p>
          <w:p>
            <w:pPr>
              <w:autoSpaceDN w:val="0"/>
              <w:autoSpaceDE w:val="0"/>
              <w:widowControl/>
              <w:spacing w:line="230" w:lineRule="auto" w:before="38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ПП.08.01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0" w:lineRule="auto" w:before="19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УП.08.01 Учебная практика</w:t>
            </w:r>
          </w:p>
          <w:p>
            <w:pPr>
              <w:autoSpaceDN w:val="0"/>
              <w:autoSpaceDE w:val="0"/>
              <w:widowControl/>
              <w:spacing w:line="230" w:lineRule="auto" w:before="38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Гра дизайн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ОАиП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Чис мет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УП.08.01 Учебная практика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720" w:right="1440" w:bottom="790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0"/>
        <w:ind w:left="0" w:right="0"/>
      </w:pPr>
    </w:p>
    <w:p>
      <w:pPr>
        <w:autoSpaceDN w:val="0"/>
        <w:autoSpaceDE w:val="0"/>
        <w:widowControl/>
        <w:spacing w:line="210" w:lineRule="exact" w:before="0" w:after="0"/>
        <w:ind w:left="102" w:right="0" w:firstLine="0"/>
        <w:jc w:val="left"/>
      </w:pPr>
      <w:r>
        <w:rPr>
          <w:w w:val="102.39999771118164"/>
          <w:rFonts w:ascii="Arial,Bold" w:hAnsi="Arial,Bold" w:eastAsia="Arial,Bold"/>
          <w:b/>
          <w:i w:val="0"/>
          <w:color w:val="000000"/>
          <w:sz w:val="15"/>
        </w:rPr>
        <w:t>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370"/>
        </w:trPr>
        <w:tc>
          <w:tcPr>
            <w:tcW w:type="dxa" w:w="278"/>
            <w:tcBorders>
              <w:start w:sz="4.800000000000011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4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- 22ВЕБ-2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9545" w:val="single" w:color="#000000"/>
              <w:end w:sz="4.0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9545" w:val="single" w:color="#000000"/>
              <w:end w:sz="4.800000000001091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288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ПП.08.01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3" w:lineRule="auto" w:before="19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288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ПП.08.01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3" w:lineRule="auto" w:before="19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Проект интерф</w:t>
            </w:r>
          </w:p>
          <w:p>
            <w:pPr>
              <w:autoSpaceDN w:val="0"/>
              <w:autoSpaceDE w:val="0"/>
              <w:widowControl/>
              <w:spacing w:line="233" w:lineRule="auto" w:before="38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УП.08.01 Учебная практика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Гра дизайн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Жданова Гузель Айдаровна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720" w:right="72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Дискрет лог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Резерв_матем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Чис мет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ОАиП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Уразаева Алина Альбертовна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227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ОАиП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Уразаева Алина Альбертовна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Архитектура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Кувшинников Антон Маратович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ЭВМ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Сармандеева Наталья Витальевна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</w:tr>
      <w:tr>
        <w:trPr>
          <w:trHeight w:hRule="exact" w:val="93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Проект интерф</w:t>
            </w:r>
          </w:p>
          <w:p>
            <w:pPr>
              <w:autoSpaceDN w:val="0"/>
              <w:autoSpaceDE w:val="0"/>
              <w:widowControl/>
              <w:spacing w:line="233" w:lineRule="auto" w:before="384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ПП.08.01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3" w:lineRule="auto" w:before="19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УП.08.01 Учебная практика</w:t>
            </w:r>
          </w:p>
          <w:p>
            <w:pPr>
              <w:autoSpaceDN w:val="0"/>
              <w:autoSpaceDE w:val="0"/>
              <w:widowControl/>
              <w:spacing w:line="233" w:lineRule="auto" w:before="384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</w:p>
          <w:p>
            <w:pPr>
              <w:autoSpaceDN w:val="0"/>
              <w:autoSpaceDE w:val="0"/>
              <w:widowControl/>
              <w:spacing w:line="233" w:lineRule="auto" w:before="1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</w:tr>
      <w:tr>
        <w:trPr>
          <w:trHeight w:hRule="exact" w:val="928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УП.08.01 Учебная практика</w:t>
            </w:r>
          </w:p>
          <w:p>
            <w:pPr>
              <w:autoSpaceDN w:val="0"/>
              <w:autoSpaceDE w:val="0"/>
              <w:widowControl/>
              <w:spacing w:line="233" w:lineRule="auto" w:before="38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</w:p>
          <w:p>
            <w:pPr>
              <w:autoSpaceDN w:val="0"/>
              <w:autoSpaceDE w:val="0"/>
              <w:widowControl/>
              <w:spacing w:line="230" w:lineRule="auto" w:before="1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Психол</w:t>
            </w:r>
          </w:p>
          <w:p>
            <w:pPr>
              <w:autoSpaceDN w:val="0"/>
              <w:autoSpaceDE w:val="0"/>
              <w:widowControl/>
              <w:spacing w:line="233" w:lineRule="auto" w:before="38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Ишмаева Айгуль Шамилевна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ПП.08.01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3" w:lineRule="auto" w:before="19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8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- 22ЗИО-1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Манедж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Алибаева Рамиля Рафкатовна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Романова Кристина Павловна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ПСД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576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БЖД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Языкбаев Ахметхан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Гайнисламович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УТиНИ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Акчева Диляра Миннахметовна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Философия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Анастасьев Алексей Геннадьевич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Стат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Сорокина Эмилия Геннадьевна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Стат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УТиНИ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Акчева Диляра Миннахметовна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УП.03.01 (Зио) - 2 п/г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Манедж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Алибаева Рамиля Рафкатовна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Романова Кристина Павловна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УП.03.01 Учебная практика по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геодезии - 1 п/г</w:t>
            </w:r>
          </w:p>
          <w:p>
            <w:pPr>
              <w:autoSpaceDN w:val="0"/>
              <w:autoSpaceDE w:val="0"/>
              <w:widowControl/>
              <w:spacing w:line="230" w:lineRule="auto" w:before="19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Геодезия</w:t>
            </w:r>
          </w:p>
          <w:p>
            <w:pPr>
              <w:autoSpaceDN w:val="0"/>
              <w:autoSpaceDE w:val="0"/>
              <w:widowControl/>
              <w:spacing w:line="230" w:lineRule="auto" w:before="38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УП.03.01 Учебная практика по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геодезии - 1 п/г</w:t>
            </w:r>
          </w:p>
          <w:p>
            <w:pPr>
              <w:autoSpaceDN w:val="0"/>
              <w:autoSpaceDE w:val="0"/>
              <w:widowControl/>
              <w:spacing w:line="230" w:lineRule="auto" w:before="19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ЗП</w:t>
            </w:r>
          </w:p>
          <w:p>
            <w:pPr>
              <w:autoSpaceDN w:val="0"/>
              <w:autoSpaceDE w:val="0"/>
              <w:widowControl/>
              <w:spacing w:line="230" w:lineRule="auto" w:before="38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Романова Кристина Павловна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УП.03.01 Учебная практика по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геодезии - 1 п/г</w:t>
            </w:r>
          </w:p>
          <w:p>
            <w:pPr>
              <w:autoSpaceDN w:val="0"/>
              <w:autoSpaceDE w:val="0"/>
              <w:widowControl/>
              <w:spacing w:line="230" w:lineRule="auto" w:before="19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УП.03.01 (Зио) - 2 п/г</w:t>
            </w:r>
          </w:p>
          <w:p>
            <w:pPr>
              <w:autoSpaceDN w:val="0"/>
              <w:autoSpaceDE w:val="0"/>
              <w:widowControl/>
              <w:spacing w:line="230" w:lineRule="auto" w:before="38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- 22ЗИО-2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35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Стат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Геодезия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УП.03.01 Учебная практика по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геодезии - 1 п/г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630" w:right="1440" w:bottom="722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256"/>
        <w:gridCol w:w="4256"/>
        <w:gridCol w:w="4256"/>
        <w:gridCol w:w="4256"/>
        <w:gridCol w:w="4256"/>
      </w:tblGrid>
      <w:tr>
        <w:trPr>
          <w:trHeight w:hRule="exact" w:val="214"/>
        </w:trPr>
        <w:tc>
          <w:tcPr>
            <w:tcW w:type="dxa" w:w="16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102" w:right="0" w:firstLine="0"/>
              <w:jc w:val="left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3338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602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530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3530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</w:p>
        </w:tc>
      </w:tr>
      <w:tr>
        <w:trPr>
          <w:trHeight w:hRule="exact" w:val="4870"/>
        </w:trPr>
        <w:tc>
          <w:tcPr>
            <w:tcW w:type="dxa" w:w="2099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3668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.000000000000085" w:type="dxa"/>
            </w:tblPr>
            <w:tblGrid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</w:tblGrid>
            <w:tr>
              <w:trPr>
                <w:trHeight w:hRule="exact" w:val="558"/>
              </w:trPr>
              <w:tc>
                <w:tcPr>
                  <w:tcW w:type="dxa" w:w="278"/>
                  <w:tcBorders>
                    <w:start w:sz="4.800000000000011" w:val="single" w:color="#000000"/>
                    <w:end w:sz="4.7999999999999545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0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Ахатова Гузель Ильхамовна</w:t>
                  </w:r>
                </w:p>
              </w:tc>
              <w:tc>
                <w:tcPr>
                  <w:tcW w:type="dxa" w:w="886"/>
                  <w:tcBorders>
                    <w:start w:sz="4.800000000000182" w:val="single" w:color="#000000"/>
                    <w:end w:sz="4.7999999999999545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end w:sz="4.0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0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Нагаева Зульфия Тагировна</w:t>
                  </w:r>
                </w:p>
              </w:tc>
              <w:tc>
                <w:tcPr>
                  <w:tcW w:type="dxa" w:w="732"/>
                  <w:tcBorders>
                    <w:start w:sz="4.800000000000182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0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Булатов Адель Ринатович</w:t>
                  </w:r>
                </w:p>
              </w:tc>
              <w:tc>
                <w:tcPr>
                  <w:tcW w:type="dxa" w:w="928"/>
                  <w:tcBorders>
                    <w:start w:sz="4.800000000000182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0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Емельянова Любовь Геннадьевна</w:t>
                  </w:r>
                </w:p>
              </w:tc>
              <w:tc>
                <w:tcPr>
                  <w:tcW w:type="dxa" w:w="652"/>
                  <w:tcBorders>
                    <w:start w:sz="4.800000000000182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79999999999927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end w:sz="4.800000000001091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742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800000000000068" w:val="single" w:color="#000000"/>
                    <w:end w:sz="4.7999999999999545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2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800000000000068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8" w:after="0"/>
                    <w:ind w:left="144" w:right="144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УТиНИ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Акчева Диляра Миннахметовна</w:t>
                  </w:r>
                </w:p>
              </w:tc>
              <w:tc>
                <w:tcPr>
                  <w:tcW w:type="dxa" w:w="886"/>
                  <w:tcBorders>
                    <w:start w:sz="4.800000000000182" w:val="single" w:color="#000000"/>
                    <w:top w:sz="4.800000000000068" w:val="single" w:color="#000000"/>
                    <w:end w:sz="4.7999999999999545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331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800000000000068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800000000000068" w:val="single" w:color="#000000"/>
                    <w:end w:sz="4.0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800000000000068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8" w:after="0"/>
                    <w:ind w:left="144" w:right="144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Ин яз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Сорокина Эмилия Геннадьевна</w:t>
                  </w:r>
                </w:p>
              </w:tc>
              <w:tc>
                <w:tcPr>
                  <w:tcW w:type="dxa" w:w="732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324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1" w:lineRule="auto" w:before="0" w:after="0"/>
                    <w:ind w:left="576" w:right="432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БЖД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Языкбаев Ахметхан </w:t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Гайнисламович</w:t>
                  </w:r>
                </w:p>
              </w:tc>
              <w:tc>
                <w:tcPr>
                  <w:tcW w:type="dxa" w:w="928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216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8" w:after="0"/>
                    <w:ind w:left="144" w:right="144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УТиНИ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Акчева Диляра Миннахметовна</w:t>
                  </w:r>
                </w:p>
              </w:tc>
              <w:tc>
                <w:tcPr>
                  <w:tcW w:type="dxa" w:w="652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331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068" w:val="single" w:color="#000000"/>
                    <w:end w:sz="4.79999999999927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8" w:after="0"/>
                    <w:ind w:left="144" w:right="144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ЗП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Романова Кристина Павловна</w:t>
                  </w:r>
                </w:p>
              </w:tc>
              <w:tc>
                <w:tcPr>
                  <w:tcW w:type="dxa" w:w="566"/>
                  <w:tcBorders>
                    <w:start w:sz="4.799999999999272" w:val="single" w:color="#000000"/>
                    <w:top w:sz="4.800000000000068" w:val="single" w:color="#000000"/>
                    <w:end w:sz="4.800000000001091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214</w:t>
                  </w:r>
                </w:p>
              </w:tc>
            </w:tr>
            <w:tr>
              <w:trPr>
                <w:trHeight w:hRule="exact" w:val="742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800000000000182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3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6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Философия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Анастасьев Алексей Геннадьевич</w:t>
                  </w:r>
                </w:p>
              </w:tc>
              <w:tc>
                <w:tcPr>
                  <w:tcW w:type="dxa" w:w="886"/>
                  <w:tcBorders>
                    <w:start w:sz="4.800000000000182" w:val="single" w:color="#000000"/>
                    <w:top w:sz="4.800000000000182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341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800000000000182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6" w:after="0"/>
                    <w:ind w:left="288" w:right="288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УП.03.01 (Зио) - 2 п/г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Булатов Адель Ринатович</w:t>
                  </w:r>
                </w:p>
              </w:tc>
              <w:tc>
                <w:tcPr>
                  <w:tcW w:type="dxa" w:w="928"/>
                  <w:tcBorders>
                    <w:start w:sz="4.800000000000182" w:val="single" w:color="#000000"/>
                    <w:top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339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6" w:after="0"/>
                    <w:ind w:left="144" w:right="144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Манедж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Алибаева Рамиля Рафкатовна</w:t>
                  </w:r>
                </w:p>
              </w:tc>
              <w:tc>
                <w:tcPr>
                  <w:tcW w:type="dxa" w:w="652"/>
                  <w:tcBorders>
                    <w:start w:sz="4.800000000000182" w:val="single" w:color="#000000"/>
                    <w:top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305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182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6" w:after="0"/>
                    <w:ind w:left="144" w:right="144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ЗП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Романова Кристина Павловна</w:t>
                  </w:r>
                </w:p>
              </w:tc>
              <w:tc>
                <w:tcPr>
                  <w:tcW w:type="dxa" w:w="566"/>
                  <w:tcBorders>
                    <w:start w:sz="4.799999999999272" w:val="single" w:color="#000000"/>
                    <w:top w:sz="4.800000000000182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214</w:t>
                  </w:r>
                </w:p>
              </w:tc>
            </w:tr>
            <w:tr>
              <w:trPr>
                <w:trHeight w:hRule="exact" w:val="742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4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8" w:after="0"/>
                    <w:ind w:left="24" w:right="288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УП.03.01 Учебная практика по </w:t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геодезии - 1 п/г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190" w:after="0"/>
                    <w:ind w:left="24" w:right="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Булатов Адель Ринатович</w:t>
                  </w:r>
                </w:p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339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8" w:after="0"/>
                    <w:ind w:left="24" w:right="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ПСД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380" w:after="0"/>
                    <w:ind w:left="24" w:right="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Нагаева Зульфия Тагировна</w:t>
                  </w:r>
                </w:p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203</w:t>
                  </w:r>
                </w:p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8" w:after="0"/>
                    <w:ind w:left="24" w:right="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ЗП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380" w:after="0"/>
                    <w:ind w:left="24" w:right="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Романова Кристина Павловна</w:t>
                  </w:r>
                </w:p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216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8" w:after="0"/>
                    <w:ind w:left="24" w:right="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Стат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380" w:after="0"/>
                    <w:ind w:left="24" w:right="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Ахатова Гузель Ильхамовна</w:t>
                  </w:r>
                </w:p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308</w:t>
                  </w:r>
                </w:p>
              </w:tc>
            </w:tr>
            <w:tr>
              <w:trPr>
                <w:trHeight w:hRule="exact" w:val="742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5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" w:after="0"/>
                    <w:ind w:left="24" w:right="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Манедж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380" w:after="0"/>
                    <w:ind w:left="24" w:right="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Алибаева Рамиля Рафкатовна</w:t>
                  </w:r>
                </w:p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305</w:t>
                  </w:r>
                </w:p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6" w:after="0"/>
                    <w:ind w:left="24" w:right="288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УП.03.01 Учебная практика по </w:t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геодезии - 1 п/г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190" w:after="0"/>
                    <w:ind w:left="24" w:right="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Булатов Адель Ринатович</w:t>
                  </w:r>
                </w:p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5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339</w:t>
                  </w:r>
                </w:p>
              </w:tc>
            </w:tr>
            <w:tr>
              <w:trPr>
                <w:trHeight w:hRule="exact" w:val="554"/>
              </w:trPr>
              <w:tc>
                <w:tcPr>
                  <w:tcW w:type="dxa" w:w="278"/>
                  <w:tcBorders>
                    <w:start w:sz="4.800000000000011" w:val="single" w:color="#000000"/>
                    <w:top w:sz="5.599999999999909" w:val="single" w:color="#000000"/>
                    <w:end w:sz="4.7999999999999545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6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5.599999999999909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5.599999999999909" w:val="single" w:color="#000000"/>
                    <w:end w:sz="4.7999999999999545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5.599999999999909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0" w:after="0"/>
                    <w:ind w:left="24" w:right="72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УП.03.01 (Зио) - 2 п/г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Булатов Адель Ринатович</w:t>
                  </w:r>
                </w:p>
              </w:tc>
              <w:tc>
                <w:tcPr>
                  <w:tcW w:type="dxa" w:w="846"/>
                  <w:tcBorders>
                    <w:start w:sz="4.800000000000182" w:val="single" w:color="#000000"/>
                    <w:top w:sz="5.599999999999909" w:val="single" w:color="#000000"/>
                    <w:end w:sz="4.0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339</w:t>
                  </w:r>
                </w:p>
              </w:tc>
              <w:tc>
                <w:tcPr>
                  <w:tcW w:type="dxa" w:w="2642"/>
                  <w:tcBorders>
                    <w:start w:sz="4.0" w:val="single" w:color="#000000"/>
                    <w:top w:sz="5.599999999999909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5.599999999999909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5.599999999999909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5.599999999999909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5.599999999999909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top w:sz="5.599999999999909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5.599999999999909" w:val="single" w:color="#000000"/>
                    <w:end w:sz="4.79999999999927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5.599999999999909" w:val="single" w:color="#000000"/>
                    <w:end w:sz="4.800000000001091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34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800000000000182" w:val="single" w:color="#000000"/>
                    <w:end w:sz="4.7999999999999545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7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800000000000182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4.800000000000182" w:val="single" w:color="#000000"/>
                    <w:end w:sz="4.7999999999999545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4.800000000000182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800000000000182" w:val="single" w:color="#000000"/>
                    <w:end w:sz="4.0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800000000000182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800000000000182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182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800000000000182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182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top w:sz="4.800000000000182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182" w:val="single" w:color="#000000"/>
                    <w:end w:sz="4.79999999999927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800000000000182" w:val="single" w:color="#000000"/>
                    <w:end w:sz="4.800000000001091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16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- 22ИС-1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Психол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Ишмаева Айгуль Шамилевна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ТР ПО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ОАиП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Чис мет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УП.02.01 Учебная практика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Уразаева Алина Альбертовна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227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Архитектура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720" w:right="72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Дискрет лог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Резерв_матем</w:t>
            </w:r>
          </w:p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Чис мет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УП.02.01 Учебная практика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Уразаева Алина Альбертовна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ОП БД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ОАиП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ОП БД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88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ПП.02.01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3" w:lineRule="auto" w:before="18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Уразаева Алина Альбертовна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227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ОАиП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 проф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ИСР ПО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Дизаин ИС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- 22Л-1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111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БЖД</w:t>
            </w:r>
          </w:p>
          <w:p>
            <w:pPr>
              <w:autoSpaceDN w:val="0"/>
              <w:autoSpaceDE w:val="0"/>
              <w:widowControl/>
              <w:spacing w:line="233" w:lineRule="auto" w:before="57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Хасанова Лилиана Фанисовна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МДК.01.02 Документационное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обеспечение логистических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процессов</w:t>
            </w:r>
          </w:p>
          <w:p>
            <w:pPr>
              <w:autoSpaceDN w:val="0"/>
              <w:autoSpaceDE w:val="0"/>
              <w:widowControl/>
              <w:spacing w:line="233" w:lineRule="auto" w:before="19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Алибаева Рамиля Рафкатовна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Философия</w:t>
            </w:r>
          </w:p>
          <w:p>
            <w:pPr>
              <w:autoSpaceDN w:val="0"/>
              <w:autoSpaceDE w:val="0"/>
              <w:widowControl/>
              <w:spacing w:line="233" w:lineRule="auto" w:before="57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Исмагилова Гузель Минигалеевна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</w:tr>
      <w:tr>
        <w:trPr>
          <w:trHeight w:hRule="exact" w:val="908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БЖД</w:t>
            </w:r>
          </w:p>
          <w:p>
            <w:pPr>
              <w:autoSpaceDN w:val="0"/>
              <w:autoSpaceDE w:val="0"/>
              <w:widowControl/>
              <w:spacing w:line="233" w:lineRule="auto" w:before="56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Хасанова Лилиана Фанисовна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МДК.01.02 Документационное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обеспечение логистических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процессов</w:t>
            </w:r>
          </w:p>
          <w:p>
            <w:pPr>
              <w:autoSpaceDN w:val="0"/>
              <w:autoSpaceDE w:val="0"/>
              <w:widowControl/>
              <w:spacing w:line="233" w:lineRule="auto" w:before="18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Алибаева Рамиля Рафкатовна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МДК.01.02 Документационное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обеспечение логистических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процессов</w:t>
            </w:r>
          </w:p>
          <w:p>
            <w:pPr>
              <w:autoSpaceDN w:val="0"/>
              <w:autoSpaceDE w:val="0"/>
              <w:widowControl/>
              <w:spacing w:line="233" w:lineRule="auto" w:before="18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Алибаева Рамиля Рафкатовна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Стат</w:t>
            </w:r>
          </w:p>
          <w:p>
            <w:pPr>
              <w:autoSpaceDN w:val="0"/>
              <w:autoSpaceDE w:val="0"/>
              <w:widowControl/>
              <w:spacing w:line="233" w:lineRule="auto" w:before="56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532" w:right="1440" w:bottom="1164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484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</w:p>
          <w:p>
            <w:pPr>
              <w:autoSpaceDN w:val="0"/>
              <w:autoSpaceDE w:val="0"/>
              <w:widowControl/>
              <w:spacing w:line="233" w:lineRule="auto" w:before="94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МДК.01.02 Документационное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обеспечение логистических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процессов</w:t>
            </w:r>
          </w:p>
          <w:p>
            <w:pPr>
              <w:autoSpaceDN w:val="0"/>
              <w:autoSpaceDE w:val="0"/>
              <w:widowControl/>
              <w:spacing w:line="233" w:lineRule="auto" w:before="56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Алибаева Рамиля Рафкатовна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ДОУ</w:t>
            </w:r>
          </w:p>
          <w:p>
            <w:pPr>
              <w:autoSpaceDN w:val="0"/>
              <w:autoSpaceDE w:val="0"/>
              <w:widowControl/>
              <w:spacing w:line="233" w:lineRule="auto" w:before="94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Алибаева Рамиля Рафкатовна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Стат</w:t>
            </w:r>
          </w:p>
          <w:p>
            <w:pPr>
              <w:autoSpaceDN w:val="0"/>
              <w:autoSpaceDE w:val="0"/>
              <w:widowControl/>
              <w:spacing w:line="233" w:lineRule="auto" w:before="94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МДК.02.02 Оценка рентабельности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системы складирования 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оптимизации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внутрипроизводственных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потоковых</w:t>
            </w:r>
          </w:p>
          <w:p>
            <w:pPr>
              <w:autoSpaceDN w:val="0"/>
              <w:autoSpaceDE w:val="0"/>
              <w:widowControl/>
              <w:spacing w:line="233" w:lineRule="auto" w:before="18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Акчева Диляра Миннахметовна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1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Стат</w:t>
            </w:r>
          </w:p>
          <w:p>
            <w:pPr>
              <w:autoSpaceDN w:val="0"/>
              <w:autoSpaceDE w:val="0"/>
              <w:widowControl/>
              <w:spacing w:line="233" w:lineRule="auto" w:before="57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МДК.01.02 Документационное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обеспечение логистических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процессов</w:t>
            </w:r>
          </w:p>
          <w:p>
            <w:pPr>
              <w:autoSpaceDN w:val="0"/>
              <w:autoSpaceDE w:val="0"/>
              <w:widowControl/>
              <w:spacing w:line="233" w:lineRule="auto" w:before="19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Алибаева Рамиля Рафкатовна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Философия</w:t>
            </w:r>
          </w:p>
          <w:p>
            <w:pPr>
              <w:autoSpaceDN w:val="0"/>
              <w:autoSpaceDE w:val="0"/>
              <w:widowControl/>
              <w:spacing w:line="233" w:lineRule="auto" w:before="57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Исмагилова Гузель Минигалеевна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учет</w:t>
            </w:r>
          </w:p>
          <w:p>
            <w:pPr>
              <w:autoSpaceDN w:val="0"/>
              <w:autoSpaceDE w:val="0"/>
              <w:widowControl/>
              <w:spacing w:line="233" w:lineRule="auto" w:before="57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Менеджмент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Киселева Марина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Маркетинг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Киселева Марина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- 22Л-2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0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1486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МДК.02.02 Оценка рентабельности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системы складирования 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оптимизации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внутрипроизводственных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потоковых</w:t>
            </w:r>
          </w:p>
          <w:p>
            <w:pPr>
              <w:autoSpaceDN w:val="0"/>
              <w:autoSpaceDE w:val="0"/>
              <w:widowControl/>
              <w:spacing w:line="233" w:lineRule="auto" w:before="18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Акчева Диляра Миннахметовна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331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Философия</w:t>
            </w:r>
          </w:p>
          <w:p>
            <w:pPr>
              <w:autoSpaceDN w:val="0"/>
              <w:autoSpaceDE w:val="0"/>
              <w:widowControl/>
              <w:spacing w:line="233" w:lineRule="auto" w:before="94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Исмагилова Гузель Минигалеевна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учет</w:t>
            </w:r>
          </w:p>
          <w:p>
            <w:pPr>
              <w:autoSpaceDN w:val="0"/>
              <w:autoSpaceDE w:val="0"/>
              <w:widowControl/>
              <w:spacing w:line="233" w:lineRule="auto" w:before="94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МДК.01.02 Документационное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обеспечение логистических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процессов</w:t>
            </w:r>
          </w:p>
          <w:p>
            <w:pPr>
              <w:autoSpaceDN w:val="0"/>
              <w:autoSpaceDE w:val="0"/>
              <w:widowControl/>
              <w:spacing w:line="233" w:lineRule="auto" w:before="56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Арсланова Оксана Наильевна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26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Стат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МДК.01.02 Документационное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обеспечение логистических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процессов</w:t>
            </w:r>
          </w:p>
          <w:p>
            <w:pPr>
              <w:autoSpaceDN w:val="0"/>
              <w:autoSpaceDE w:val="0"/>
              <w:widowControl/>
              <w:spacing w:line="233" w:lineRule="auto" w:before="18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Арсланова Оксана Наильевна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БЖД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Хасанова Лилиана Фанисовна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Менеджмент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Киселева Марина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Стат</w:t>
            </w:r>
          </w:p>
          <w:p>
            <w:pPr>
              <w:autoSpaceDN w:val="0"/>
              <w:autoSpaceDE w:val="0"/>
              <w:widowControl/>
              <w:spacing w:line="233" w:lineRule="auto" w:before="56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16"/>
        </w:trPr>
        <w:tc>
          <w:tcPr>
            <w:tcW w:type="dxa" w:w="278"/>
            <w:tcBorders>
              <w:start w:sz="4.800000000000011" w:val="single" w:color="#000000"/>
              <w:top w:sz="5.600000000000364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5.600000000000364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</w:p>
          <w:p>
            <w:pPr>
              <w:autoSpaceDN w:val="0"/>
              <w:autoSpaceDE w:val="0"/>
              <w:widowControl/>
              <w:spacing w:line="233" w:lineRule="auto" w:before="57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5.600000000000364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2"/>
            <w:tcBorders>
              <w:start w:sz="4.0" w:val="single" w:color="#000000"/>
              <w:top w:sz="5.600000000000364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МДК.01.02 Документационное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обеспечение логистических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процессов</w:t>
            </w:r>
          </w:p>
          <w:p>
            <w:pPr>
              <w:autoSpaceDN w:val="0"/>
              <w:autoSpaceDE w:val="0"/>
              <w:widowControl/>
              <w:spacing w:line="233" w:lineRule="auto" w:before="19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Арсланова Оксана Наильевна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ДОУ</w:t>
            </w:r>
          </w:p>
          <w:p>
            <w:pPr>
              <w:autoSpaceDN w:val="0"/>
              <w:autoSpaceDE w:val="0"/>
              <w:widowControl/>
              <w:spacing w:line="233" w:lineRule="auto" w:before="57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Арсланова Оксана Наильевна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331</w:t>
            </w:r>
          </w:p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БЖД</w:t>
            </w:r>
          </w:p>
          <w:p>
            <w:pPr>
              <w:autoSpaceDN w:val="0"/>
              <w:autoSpaceDE w:val="0"/>
              <w:widowControl/>
              <w:spacing w:line="233" w:lineRule="auto" w:before="57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Хасанова Лилиана Фанисовна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МДК.01.02 Документационное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обеспечение логистических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процессов</w:t>
            </w:r>
          </w:p>
          <w:p>
            <w:pPr>
              <w:autoSpaceDN w:val="0"/>
              <w:autoSpaceDE w:val="0"/>
              <w:widowControl/>
              <w:spacing w:line="233" w:lineRule="auto" w:before="19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Арсланова Оксана Наильевна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5.600000000000364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</w:tr>
      <w:tr>
        <w:trPr>
          <w:trHeight w:hRule="exact" w:val="148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Философия</w:t>
            </w:r>
          </w:p>
          <w:p>
            <w:pPr>
              <w:autoSpaceDN w:val="0"/>
              <w:autoSpaceDE w:val="0"/>
              <w:widowControl/>
              <w:spacing w:line="233" w:lineRule="auto" w:before="942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Исмагилова Гузель Минигалеевна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МДК.02.02 Оценка рентабельности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системы складирования 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оптимизации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внутрипроизводственных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потоковых</w:t>
            </w:r>
          </w:p>
          <w:p>
            <w:pPr>
              <w:autoSpaceDN w:val="0"/>
              <w:autoSpaceDE w:val="0"/>
              <w:widowControl/>
              <w:spacing w:line="233" w:lineRule="auto" w:before="184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Акчева Диляра Миннахметовна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учет</w:t>
            </w:r>
          </w:p>
          <w:p>
            <w:pPr>
              <w:autoSpaceDN w:val="0"/>
              <w:autoSpaceDE w:val="0"/>
              <w:widowControl/>
              <w:spacing w:line="233" w:lineRule="auto" w:before="942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Маркетинг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Киселева Марина Владимировна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0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- 22ОИБ-1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2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Электрон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ОИБ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720" w:right="1440" w:bottom="790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928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Истор</w:t>
            </w:r>
          </w:p>
          <w:p>
            <w:pPr>
              <w:autoSpaceDN w:val="0"/>
              <w:autoSpaceDE w:val="0"/>
              <w:widowControl/>
              <w:spacing w:line="230" w:lineRule="auto" w:before="38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УП.04.01 Учебная практика</w:t>
            </w:r>
          </w:p>
          <w:p>
            <w:pPr>
              <w:autoSpaceDN w:val="0"/>
              <w:autoSpaceDE w:val="0"/>
              <w:widowControl/>
              <w:spacing w:line="230" w:lineRule="auto" w:before="38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288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ПП.04.01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0" w:lineRule="auto" w:before="19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ИТиППП</w:t>
            </w:r>
          </w:p>
          <w:p>
            <w:pPr>
              <w:autoSpaceDN w:val="0"/>
              <w:autoSpaceDE w:val="0"/>
              <w:widowControl/>
              <w:spacing w:line="230" w:lineRule="auto" w:before="38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УП.04.01 Учебная практика</w:t>
            </w:r>
          </w:p>
          <w:p>
            <w:pPr>
              <w:autoSpaceDN w:val="0"/>
              <w:autoSpaceDE w:val="0"/>
              <w:widowControl/>
              <w:spacing w:line="230" w:lineRule="auto" w:before="38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Электрон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ИТиППП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ОАиП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Хасипов Рифгат Хафизович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Голуб Ирина Алексеевна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 проф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Айгуль Мутагаровна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ОАиП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Хасипов Рифгат Хафизович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Истор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Электрон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ОАиП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Хасипов Рифгат Хафизович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ОАиП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Хасипов Рифгат Хафизович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- 22ОИБ-2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72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727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ОИБ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Истор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ОАиП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Хасипов Рифгат Хафизович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Матем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Голуб Ирина Алексеевна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88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ПП.04.01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3" w:lineRule="auto" w:before="19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Жданова Гузель Айдаровна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УП.04.01 Учебная практика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Жданова Гузель Айдаровна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ОАиП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Хасипов Рифгат Хафизович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ИТиППП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Жданова Гузель Айдаровна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Электрон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ИТиППП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Жданова Гузель Айдаровна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Истор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Ахметшина Елена Владимировна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УП.04.01 Учебная практика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Жданова Гузель Айдаровна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ОАиП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Хасипов Рифгат Хафизович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Электрон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Электрон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ОАиП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Хасипов Рифгат Хафизович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 проф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- 22П-1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Разраб ПМ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Павловская Екатерина Олеговна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Разраб ПМ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Павловская Екатерина Олеговна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Спец курс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Разраб ПМ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Павловская Екатерина Олеговна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УП.01.01 (Л)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Павловская Екатерина Олеговна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Разраб ПМ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Павловская Екатерина Олеговна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Сис програм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Каюмов Сажод Акрамчонович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Разраб ПМ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Павловская Екатерина Олеговна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Гильзер Евгения Михайловна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УП.02.01 (Л)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Каюмов Сажод Акрамчонович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Чис мет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 проф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Айгуль Мутагаровна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Чис мет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Сис програм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Каюмов Сажод Акрамчонович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Сис програм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Каюмов Сажод Акрамчонович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Дискрет лог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720" w:right="1440" w:bottom="788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094"/>
        <w:gridCol w:w="7094"/>
        <w:gridCol w:w="7094"/>
      </w:tblGrid>
      <w:tr>
        <w:trPr>
          <w:trHeight w:hRule="exact" w:val="206"/>
        </w:trPr>
        <w:tc>
          <w:tcPr>
            <w:tcW w:type="dxa" w:w="33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102" w:right="0" w:firstLine="0"/>
              <w:jc w:val="left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1458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1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1480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</w:tr>
      <w:tr>
        <w:trPr>
          <w:trHeight w:hRule="exact" w:val="1722"/>
        </w:trPr>
        <w:tc>
          <w:tcPr>
            <w:tcW w:type="dxa" w:w="2099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.000000000000085" w:type="dxa"/>
            </w:tblPr>
            <w:tblGrid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</w:tblGrid>
            <w:tr>
              <w:trPr>
                <w:trHeight w:hRule="exact" w:val="558"/>
              </w:trPr>
              <w:tc>
                <w:tcPr>
                  <w:tcW w:type="dxa" w:w="278"/>
                  <w:tcBorders>
                    <w:start w:sz="4.800000000000011" w:val="single" w:color="#000000"/>
                    <w:end w:sz="4.7999999999999545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end w:sz="4.7999999999999545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00" w:after="0"/>
                    <w:ind w:left="24" w:right="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Гашева Надежда Владимировна</w:t>
                  </w:r>
                </w:p>
              </w:tc>
              <w:tc>
                <w:tcPr>
                  <w:tcW w:type="dxa" w:w="846"/>
                  <w:tcBorders>
                    <w:start w:sz="4.800000000000182" w:val="single" w:color="#000000"/>
                    <w:end w:sz="4.0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0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Сармандеева Наталья Витальевна</w:t>
                  </w:r>
                </w:p>
              </w:tc>
              <w:tc>
                <w:tcPr>
                  <w:tcW w:type="dxa" w:w="732"/>
                  <w:tcBorders>
                    <w:start w:sz="4.800000000000182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79999999999927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end w:sz="4.800000000001091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54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800000000000068" w:val="single" w:color="#000000"/>
                    <w:end w:sz="4.7999999999999545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6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800000000000068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4.800000000000068" w:val="single" w:color="#000000"/>
                    <w:end w:sz="4.7999999999999545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4.800000000000068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800000000000068" w:val="single" w:color="#000000"/>
                    <w:end w:sz="4.0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800000000000068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2" w:after="0"/>
                    <w:ind w:left="24" w:right="288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Архитектура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Колесников Даниил Николаевич</w:t>
                  </w:r>
                </w:p>
              </w:tc>
              <w:tc>
                <w:tcPr>
                  <w:tcW w:type="dxa" w:w="732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1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068" w:val="single" w:color="#000000"/>
                    <w:end w:sz="4.79999999999927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800000000000068" w:val="single" w:color="#000000"/>
                    <w:end w:sz="4.800000000001091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34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800000000000068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7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4.800000000000068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800000000000068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068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800000000000068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170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- 22П-2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Дискрет лог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Сармандеева Наталья Витальевна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319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Чис мет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Чис мет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Сис програм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Каюмов Сажод Акрамчонович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Гильзер Евгения Михайловна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Сис програм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Каюмов Сажод Акрамчонович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5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Разраб ПМ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Павловская Екатерина Олеговна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УП.02.01 (Л)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Каюмов Сажод Акрамчонович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Спец курс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Павловская Екатерина Олеговна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УП.01.01 (Л)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Павловская Екатерина Олеговна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Разраб ПМ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Павловская Екатерина Олеговна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Разраб ПМ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Павловская Екатерина Олеговна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Сис програм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Каюмов Сажод Акрамчонович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Разраб ПМ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Павловская Екатерина Олеговна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Разраб ПМ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Павловская Екатерина Олеговна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 проф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Архитектура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Тимашев Тимур Раисович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- 22П-3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Сис програм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Каюмов Сажод Акрамчонович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Разраб ПМ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Павловская Екатерина Олеговна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Сис програм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Каюмов Сажод Акрамчонович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УП.01.01 (Л)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Павловская Екатерина Олеговна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Спец курс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Павловская Екатерина Олеговна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Разраб ПМ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Павловская Екатерина Олеговна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 проф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Пустовалова Элла Усмановна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УП.02.01 (Л)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Каюмов Сажод Акрамчонович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Гильзер Евгения Михайловна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зал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Чис мет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720" w:right="72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Дискрет лог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Резерв_матем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Сис програм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Каюмов Сажод Акрамчонович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5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Разраб ПМ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Павловская Екатерина Олеговна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Разраб ПМ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Павловская Екатерина Олеговна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Разраб ПМ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Павловская Екатерина Олеговна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229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Сис програм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Каюмов Сажод Акрамчонович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Архитектура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Тимашев Тимур Раисович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- 22ПД-1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72"/>
        </w:trPr>
        <w:tc>
          <w:tcPr>
            <w:tcW w:type="dxa" w:w="1637"/>
            <w:vMerge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628" w:right="1440" w:bottom="730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ГПиГПП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Зайнуллина Ирина Ильдаровна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ПиСО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Гузель Фанузовна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БЖД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Хасанова Лилиана Фанисовна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НПП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Урал Зайнуллович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НПП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Урал Зайнуллович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Ишкильдина Гульнара Рашитовна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НПП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Урал Зайнуллович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Философия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Исмагилова Гузель Минигалеевна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</w:tr>
      <w:tr>
        <w:trPr>
          <w:trHeight w:hRule="exact" w:val="928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ОП.02 Конституционное право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России</w:t>
            </w:r>
          </w:p>
          <w:p>
            <w:pPr>
              <w:autoSpaceDN w:val="0"/>
              <w:autoSpaceDE w:val="0"/>
              <w:widowControl/>
              <w:spacing w:line="233" w:lineRule="auto" w:before="19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Ахсан Харисович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ПиСО</w:t>
            </w:r>
          </w:p>
          <w:p>
            <w:pPr>
              <w:autoSpaceDN w:val="0"/>
              <w:autoSpaceDE w:val="0"/>
              <w:widowControl/>
              <w:spacing w:line="233" w:lineRule="auto" w:before="38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Гузель Фанузовна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ИиИТвПД</w:t>
            </w:r>
          </w:p>
          <w:p>
            <w:pPr>
              <w:autoSpaceDN w:val="0"/>
              <w:autoSpaceDE w:val="0"/>
              <w:widowControl/>
              <w:spacing w:line="233" w:lineRule="auto" w:before="38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Жданова Гузель Айдаровна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Баш яз проф</w:t>
            </w:r>
          </w:p>
          <w:p>
            <w:pPr>
              <w:autoSpaceDN w:val="0"/>
              <w:autoSpaceDE w:val="0"/>
              <w:widowControl/>
              <w:spacing w:line="233" w:lineRule="auto" w:before="38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Хисамутдинова Резида </w:t>
            </w:r>
          </w:p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Махмутовна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ИиИТвПД</w:t>
            </w:r>
          </w:p>
          <w:p>
            <w:pPr>
              <w:autoSpaceDN w:val="0"/>
              <w:autoSpaceDE w:val="0"/>
              <w:widowControl/>
              <w:spacing w:line="233" w:lineRule="auto" w:before="38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Жданова Гузель Айдаровна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ПиСО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Гузель Фанузовна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ГПиГПП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Зайнуллина Ирина Ильдаровна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ГПиГПП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Зайнуллина Ирина Ильдаровна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- 22ПД-2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0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930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НПП</w:t>
            </w:r>
          </w:p>
          <w:p>
            <w:pPr>
              <w:autoSpaceDN w:val="0"/>
              <w:autoSpaceDE w:val="0"/>
              <w:widowControl/>
              <w:spacing w:line="230" w:lineRule="auto" w:before="38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Урал Зайнуллович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ИиИТвПД</w:t>
            </w:r>
          </w:p>
          <w:p>
            <w:pPr>
              <w:autoSpaceDN w:val="0"/>
              <w:autoSpaceDE w:val="0"/>
              <w:widowControl/>
              <w:spacing w:line="230" w:lineRule="auto" w:before="38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ПиСО</w:t>
            </w:r>
          </w:p>
          <w:p>
            <w:pPr>
              <w:autoSpaceDN w:val="0"/>
              <w:autoSpaceDE w:val="0"/>
              <w:widowControl/>
              <w:spacing w:line="230" w:lineRule="auto" w:before="38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Языкбаев Ахметхан </w:t>
            </w:r>
          </w:p>
          <w:p>
            <w:pPr>
              <w:autoSpaceDN w:val="0"/>
              <w:autoSpaceDE w:val="0"/>
              <w:widowControl/>
              <w:spacing w:line="233" w:lineRule="auto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Гайнисламович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ОП.02 Конституционное право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России</w:t>
            </w:r>
          </w:p>
          <w:p>
            <w:pPr>
              <w:autoSpaceDN w:val="0"/>
              <w:autoSpaceDE w:val="0"/>
              <w:widowControl/>
              <w:spacing w:line="230" w:lineRule="auto" w:before="19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Ахсан Харисович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ИиИТвПД</w:t>
            </w:r>
          </w:p>
          <w:p>
            <w:pPr>
              <w:autoSpaceDN w:val="0"/>
              <w:autoSpaceDE w:val="0"/>
              <w:widowControl/>
              <w:spacing w:line="230" w:lineRule="auto" w:before="38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Баш яз проф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Хисамутдинова Резида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Махмутовна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576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ПиСО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Языкбаев Ахметхан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Гайнисламович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Гузель Фаридовна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НПП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Урал Зайнуллович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БЖД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Хасанова Лилиана Фанисовна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ГПиГПП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Зайнуллина Ирина Ильдаровна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Ишкильдина Гульнара Рашитовна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ГПиГПП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Зайнуллина Ирина Ильдаровна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576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ПиСО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Языкбаев Ахметхан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Гайнисламович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НПП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Урал Зайнуллович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</w:tr>
      <w:tr>
        <w:trPr>
          <w:trHeight w:hRule="exact" w:val="744"/>
        </w:trPr>
        <w:tc>
          <w:tcPr>
            <w:tcW w:type="dxa" w:w="278"/>
            <w:tcBorders>
              <w:start w:sz="4.800000000000011" w:val="single" w:color="#000000"/>
              <w:top w:sz="5.600000000000364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5.600000000000364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Философия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Анастасьев Алексей Геннадьевич</w:t>
            </w:r>
          </w:p>
        </w:tc>
        <w:tc>
          <w:tcPr>
            <w:tcW w:type="dxa" w:w="846"/>
            <w:tcBorders>
              <w:start w:sz="4.800000000000182" w:val="single" w:color="#000000"/>
              <w:top w:sz="5.600000000000364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2"/>
            <w:tcBorders>
              <w:start w:sz="4.0" w:val="single" w:color="#000000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5.600000000000364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ГПиГПП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Зайнуллина Ирина Ильдаровна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0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- 22ПО-1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ПСО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Кильсенбаев Эмиль Рафисович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114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ПСО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Кильсенбаев Эмиль Рафисович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114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Конституц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Ахсан Харисович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ПСО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Кильсенбаев Эмиль Рафисович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Конституц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Ахсан Харисович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118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Фахретдинов Иргали Марсович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118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ПСПД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Кильсенбаев Эмиль Рафисович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114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Фахретдинов Иргали Марсович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ПСПД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Кильсенбаев Эмиль Рафисович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Философия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720" w:right="1440" w:bottom="790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641"/>
        <w:gridCol w:w="10641"/>
      </w:tblGrid>
      <w:tr>
        <w:trPr>
          <w:trHeight w:hRule="exact" w:val="206"/>
        </w:trPr>
        <w:tc>
          <w:tcPr>
            <w:tcW w:type="dxa" w:w="16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102" w:right="0" w:firstLine="0"/>
              <w:jc w:val="left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19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1542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</w:tr>
      <w:tr>
        <w:trPr>
          <w:trHeight w:hRule="exact" w:val="1536"/>
        </w:trPr>
        <w:tc>
          <w:tcPr>
            <w:tcW w:type="dxa" w:w="2099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.000000000000085" w:type="dxa"/>
            </w:tblPr>
            <w:tblGrid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</w:tblGrid>
            <w:tr>
              <w:trPr>
                <w:trHeight w:hRule="exact" w:val="370"/>
              </w:trPr>
              <w:tc>
                <w:tcPr>
                  <w:tcW w:type="dxa" w:w="278"/>
                  <w:tcBorders>
                    <w:start w:sz="4.800000000000011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94" w:after="0"/>
                    <w:ind w:left="24" w:right="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Каримова Ирина Римовна</w:t>
                  </w:r>
                </w:p>
              </w:tc>
              <w:tc>
                <w:tcPr>
                  <w:tcW w:type="dxa" w:w="886"/>
                  <w:tcBorders>
                    <w:start w:sz="4.800000000000182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56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6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34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7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16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- 22ПО-2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ПСО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Кильсенбаев Эмиль Рафисович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114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ПСПД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Кильсенбаев Эмиль Рафисович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Фахретдинов Иргали Марсович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ПСПД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Кильсенбаев Эмиль Рафисович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Конституц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Ахсан Харисович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Фахретдинов Иргали Марсович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118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ПСО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Кильсенбаев Эмиль Рафисович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Философия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ПСО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Кильсенбаев Эмиль Рафисович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114</w:t>
            </w:r>
          </w:p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Ишкильдина Гульнара Рашитовна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Ишкильдина Гульнара Рашитовна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Конституц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Ахсан Харисович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Ишкильдина Гульнара Рашитовна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- 22ПО-3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Конституц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Ахсан Харисович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Философия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Гузель Фаридовна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ПСПД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Кильсенбаев Эмиль Рафисович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ПСО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Кильсенбаев Эмиль Рафисович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Конституц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Ахсан Харисович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Фахретдинов Иргали Марсович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Ишкильдина Гульнара Рашитовна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Ишкильдина Гульнара Рашитовна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ПСПД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Кильсенбаев Эмиль Рафисович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Фахретдинов Иргали Марсович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118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Васильева Алена Андреевна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ПСО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Кильсенбаев Эмиль Рафисович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ПСО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Кильсенбаев Эмиль Рафисович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114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Ишкильдина Гульнара Рашитовна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зал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- 22ПСА-1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3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Семенов Сергей Александрович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Урал Зайнуллович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ГПП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Маликов Марат Гайфуллович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628" w:right="1440" w:bottom="734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Статистика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Судеб стат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Спиридонова Анна Владимировна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Маликов Марат Гайфуллович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Конституц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Ахсан Харисович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Семенов Сергей Александрович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Служб стат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Спиридонова Анна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Семенов Сергей Александрович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118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Маликов Марат Гайфуллович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Конституц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Ахсан Харисович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Акчев Сергей Андреевич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Философия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Акчев Сергей Андреевич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Персонал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Алибаева Рамиля Рафкатовна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- 22ПСА-2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5.600000000000364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5.600000000000364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Служб стат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Спиридонова Анна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Судеб стат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Спиридонова Анна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Маликов Марат Гайфуллович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Урал Зайнуллович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Семенов Сергей Александрович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Статистика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Конституц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Ахсан Харисович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Семенов Сергей Александрович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117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Философия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ГПП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Маликов Марат Гайфуллович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117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Урал Зайнуллович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Акчев Сергей Андреевич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117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Конституц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Ахсан Харисович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Персонал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Алибаева Рамиля Рафкатовна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Акчев Сергей Андреевич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Маликов Марат Гайфуллович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- 22ПСА-3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Служб стат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Спиридонова Анна Владимировна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Философия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Конституц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Ахсан Харисович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Персонал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Алибаева Рамиля Рафкатовна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Маликов Марат Гайфуллович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232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Урал Зайнуллович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Судеб стат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Спиридонова Анна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Урал Зайнуллович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Конституц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Султанов Ахсан Харисович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Акчев Сергей Андреевич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Маликов Марат Гайфуллович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Статистика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ГПП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Маликов Марат Гайфуллович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6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720" w:right="1440" w:bottom="790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0"/>
        <w:ind w:left="0" w:right="0"/>
      </w:pPr>
    </w:p>
    <w:p>
      <w:pPr>
        <w:autoSpaceDN w:val="0"/>
        <w:autoSpaceDE w:val="0"/>
        <w:widowControl/>
        <w:spacing w:line="210" w:lineRule="exact" w:before="0" w:after="0"/>
        <w:ind w:left="102" w:right="0" w:firstLine="0"/>
        <w:jc w:val="left"/>
      </w:pPr>
      <w:r>
        <w:rPr>
          <w:w w:val="102.39999771118164"/>
          <w:rFonts w:ascii="Arial,Bold" w:hAnsi="Arial,Bold" w:eastAsia="Arial,Bold"/>
          <w:b/>
          <w:i w:val="0"/>
          <w:color w:val="000000"/>
          <w:sz w:val="15"/>
        </w:rPr>
        <w:t>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370"/>
        </w:trPr>
        <w:tc>
          <w:tcPr>
            <w:tcW w:type="dxa" w:w="278"/>
            <w:tcBorders>
              <w:start w:sz="4.800000000000011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4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- 22СА-1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9545" w:val="single" w:color="#000000"/>
              <w:end w:sz="4.0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9545" w:val="single" w:color="#000000"/>
              <w:end w:sz="4.800000000001091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ЭВМ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Гарипова Расима Мунировна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ИКГ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Кувшинников Антон Маратович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ОП БД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Поглазов Константин Юрьевич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Архитектура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 Нуриман Тимергалиевич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001б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ОП БД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Поглазов Константин Юрьевич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Дискрет лог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Галиева Лилия Музагитовна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акт.зал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Теор инф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 Нуриман Тимергалиевич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001б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Технол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 Николай Анатольевич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ООТ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Психол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Ишмаева Айгуль Шамилевна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232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Архитектура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 Нуриман Тимергалиевич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001б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ТВИМС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Сармандеева Наталья Витальевна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ИКГ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Кувшинников Антон Маратович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Теор инф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 Нуриман Тимергалиевич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001б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Дискрет лог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Галиева Лилия Музагитовна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Технол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 Николай Анатольевич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 проф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Айгуль Мутагаровна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- 22СА-2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72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727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Архитектура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 Нуриман Тимергалиевич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001б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ЭВМ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Гарипова Расима Мунировна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Дискрет лог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Галиева Лилия Музагитовна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Психол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Ишмаева Айгуль Шамилевна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ТВИМС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Сармандеева Наталья Витальевна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ИКГ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Кувшинников Антон Маратович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 проф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Айгуль Мутагаровна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ИКГ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Кувшинников Антон Маратович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ООТ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235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Теор инф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 Нуриман Тимергалиевич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001б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Дискрет лог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Галиева Лилия Музагитовна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Теор инф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 Нуриман Тимергалиевич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001б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Архитектура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 Нуриман Тимергалиевич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001б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Технол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 Николай Анатольевич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ОП БД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Поглазов Константин Юрьевич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Технол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Павлов Николай Анатольевич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ОП БД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Поглазов Константин Юрьевич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- 22уКСК-1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ОАиП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Поглазов Константин Юрьевич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ПП САПР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КС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630" w:right="1440" w:bottom="724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094"/>
        <w:gridCol w:w="7094"/>
        <w:gridCol w:w="7094"/>
      </w:tblGrid>
      <w:tr>
        <w:trPr>
          <w:trHeight w:hRule="exact" w:val="206"/>
        </w:trPr>
        <w:tc>
          <w:tcPr>
            <w:tcW w:type="dxa" w:w="85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102" w:right="0" w:firstLine="0"/>
              <w:jc w:val="left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10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1500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498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</w:tr>
      <w:tr>
        <w:trPr>
          <w:trHeight w:hRule="exact" w:val="2832"/>
        </w:trPr>
        <w:tc>
          <w:tcPr>
            <w:tcW w:type="dxa" w:w="2099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.000000000000085" w:type="dxa"/>
            </w:tblPr>
            <w:tblGrid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</w:tblGrid>
            <w:tr>
              <w:trPr>
                <w:trHeight w:hRule="exact" w:val="370"/>
              </w:trPr>
              <w:tc>
                <w:tcPr>
                  <w:tcW w:type="dxa" w:w="278"/>
                  <w:tcBorders>
                    <w:start w:sz="4.800000000000011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94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Лихарев Иван Андреевич</w:t>
                  </w:r>
                </w:p>
              </w:tc>
              <w:tc>
                <w:tcPr>
                  <w:tcW w:type="dxa" w:w="652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94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Колесников Даниил Николаевич</w:t>
                  </w:r>
                </w:p>
              </w:tc>
              <w:tc>
                <w:tcPr>
                  <w:tcW w:type="dxa" w:w="566"/>
                  <w:tcBorders>
                    <w:start w:sz="4.799999999999272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742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4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8" w:after="0"/>
                    <w:ind w:left="24" w:right="72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ПП САПР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Лихарев Иван Андреевич</w:t>
                  </w:r>
                </w:p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001в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1" w:lineRule="auto" w:before="0" w:after="0"/>
                    <w:ind w:left="24" w:right="1008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БЖД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Языкбаев Ахметхан </w:t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Гайнисламович</w:t>
                  </w:r>
                </w:p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111</w:t>
                  </w:r>
                </w:p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1" w:lineRule="auto" w:before="0" w:after="0"/>
                    <w:ind w:left="24" w:right="1008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БЖД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Языкбаев Ахметхан </w:t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Гайнисламович</w:t>
                  </w:r>
                </w:p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110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8" w:after="0"/>
                    <w:ind w:left="24" w:right="288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КС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Колесников Даниил Николаевич</w:t>
                  </w:r>
                </w:p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1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8" w:after="0"/>
                    <w:ind w:left="24" w:right="288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ПЭ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Колесников Даниил Николаевич</w:t>
                  </w:r>
                </w:p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1</w:t>
                  </w:r>
                </w:p>
              </w:tc>
            </w:tr>
            <w:tr>
              <w:trPr>
                <w:trHeight w:hRule="exact" w:val="554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800000000000068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5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2" w:after="0"/>
                    <w:ind w:left="24" w:right="432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Физ культ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Баранов Алексей Валерьевич</w:t>
                  </w:r>
                </w:p>
              </w:tc>
              <w:tc>
                <w:tcPr>
                  <w:tcW w:type="dxa" w:w="886"/>
                  <w:tcBorders>
                    <w:start w:sz="4.800000000000182" w:val="single" w:color="#000000"/>
                    <w:top w:sz="4.800000000000068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Спорт зал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2" w:after="0"/>
                    <w:ind w:left="24" w:right="72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Ис точ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Лихарев Иван Андреевич</w:t>
                  </w:r>
                </w:p>
              </w:tc>
              <w:tc>
                <w:tcPr>
                  <w:tcW w:type="dxa" w:w="846"/>
                  <w:tcBorders>
                    <w:start w:sz="4.800000000000182" w:val="single" w:color="#000000"/>
                    <w:top w:sz="4.800000000000068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001в</w:t>
                  </w:r>
                </w:p>
              </w:tc>
              <w:tc>
                <w:tcPr>
                  <w:tcW w:type="dxa" w:w="2642"/>
                  <w:tcBorders>
                    <w:start w:sz="4.0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2" w:after="0"/>
                    <w:ind w:left="24" w:right="288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ОАиП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Поглазов Константин Юрьевич</w:t>
                  </w:r>
                </w:p>
              </w:tc>
              <w:tc>
                <w:tcPr>
                  <w:tcW w:type="dxa" w:w="928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110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2" w:after="0"/>
                    <w:ind w:left="24" w:right="432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ПЦУ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Тяпкина Надежда Борисовна</w:t>
                  </w:r>
                </w:p>
              </w:tc>
              <w:tc>
                <w:tcPr>
                  <w:tcW w:type="dxa" w:w="652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11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068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2" w:after="0"/>
                    <w:ind w:left="24" w:right="72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ПП САПР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Лихарев Иван Андреевич</w:t>
                  </w:r>
                </w:p>
              </w:tc>
              <w:tc>
                <w:tcPr>
                  <w:tcW w:type="dxa" w:w="566"/>
                  <w:tcBorders>
                    <w:start w:sz="4.799999999999272" w:val="single" w:color="#000000"/>
                    <w:top w:sz="4.800000000000068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001в</w:t>
                  </w:r>
                </w:p>
              </w:tc>
            </w:tr>
            <w:tr>
              <w:trPr>
                <w:trHeight w:hRule="exact" w:val="556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6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2" w:after="0"/>
                    <w:ind w:left="24" w:right="288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ОАиП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Поглазов Константин Юрьевич</w:t>
                  </w:r>
                </w:p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14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2" w:after="0"/>
                    <w:ind w:left="24" w:right="432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ОСиС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Гильзер Евгения Михайловна</w:t>
                  </w:r>
                </w:p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111а</w:t>
                  </w:r>
                </w:p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2" w:after="0"/>
                    <w:ind w:left="24" w:right="72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Философия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Каримова Ирина Римовна</w:t>
                  </w:r>
                </w:p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336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2" w:after="0"/>
                    <w:ind w:left="24" w:right="432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ОСиС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Гильзер Евгения Михайловна</w:t>
                  </w:r>
                </w:p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343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34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7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168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- 22уКСК-2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0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0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0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ОАиП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Поглазов Константин Юрьевич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 точ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ОАиП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Поглазов Константин Юрьевич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ОАиП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Поглазов Константин Юрьевич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323a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ПЭ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ПП САПР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576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БЖД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Языкбаев Ахметхан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Гайнисламович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ОСиС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Гильзер Евгения Михайловна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7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ПЦУ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Тяпкина Надежда Борисовна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4" w:right="100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БЖД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Языкбаев Ахметхан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Гайнисламович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ПП САПР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ПП САПР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Философия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ОСиС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Гильзер Евгения Михайловна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- 22Э-1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1300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учет актив</w:t>
            </w:r>
          </w:p>
          <w:p>
            <w:pPr>
              <w:autoSpaceDN w:val="0"/>
              <w:autoSpaceDE w:val="0"/>
              <w:widowControl/>
              <w:spacing w:line="230" w:lineRule="auto" w:before="75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ОП.08 Информационные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технологии в профессиональной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деятельности / Адаптивные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информационные технолог</w:t>
            </w:r>
          </w:p>
          <w:p>
            <w:pPr>
              <w:autoSpaceDN w:val="0"/>
              <w:autoSpaceDE w:val="0"/>
              <w:widowControl/>
              <w:spacing w:line="230" w:lineRule="auto" w:before="19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Поглазов Константин Юрьевич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 организ</w:t>
            </w:r>
          </w:p>
          <w:p>
            <w:pPr>
              <w:autoSpaceDN w:val="0"/>
              <w:autoSpaceDE w:val="0"/>
              <w:widowControl/>
              <w:spacing w:line="230" w:lineRule="auto" w:before="75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1С</w:t>
            </w:r>
          </w:p>
          <w:p>
            <w:pPr>
              <w:autoSpaceDN w:val="0"/>
              <w:autoSpaceDE w:val="0"/>
              <w:widowControl/>
              <w:spacing w:line="230" w:lineRule="auto" w:before="75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учет источ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Кузнецова Лилия Рашидовна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 организ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331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учет актив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учет источ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Кузнецова Лилия Рашидовна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учет актив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Философия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учет источ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Кузнецова Лилия Рашидовна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 проф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Гузель Фаридовна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учет источ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Кузнецова Лилия Рашидовна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30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ОП.08 Информационные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технологии в профессиональной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деятельности / Адаптивные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информационные технолог</w:t>
            </w:r>
          </w:p>
          <w:p>
            <w:pPr>
              <w:autoSpaceDN w:val="0"/>
              <w:autoSpaceDE w:val="0"/>
              <w:widowControl/>
              <w:spacing w:line="230" w:lineRule="auto" w:before="19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Поглазов Константин Юрьевич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1С</w:t>
            </w:r>
          </w:p>
          <w:p>
            <w:pPr>
              <w:autoSpaceDN w:val="0"/>
              <w:autoSpaceDE w:val="0"/>
              <w:widowControl/>
              <w:spacing w:line="230" w:lineRule="auto" w:before="75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 организ</w:t>
            </w:r>
          </w:p>
          <w:p>
            <w:pPr>
              <w:autoSpaceDN w:val="0"/>
              <w:autoSpaceDE w:val="0"/>
              <w:widowControl/>
              <w:spacing w:line="230" w:lineRule="auto" w:before="75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учет актив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</w:tr>
      <w:tr>
        <w:trPr>
          <w:trHeight w:hRule="exact" w:val="35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628" w:right="1440" w:bottom="798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12" w:lineRule="exact" w:before="0" w:after="164"/>
        <w:ind w:left="102" w:right="0" w:firstLine="0"/>
        <w:jc w:val="left"/>
      </w:pPr>
      <w:r>
        <w:rPr>
          <w:w w:val="102.39999771118164"/>
          <w:rFonts w:ascii="Arial,Bold" w:hAnsi="Arial,Bold" w:eastAsia="Arial,Bold"/>
          <w:b/>
          <w:i w:val="0"/>
          <w:color w:val="000000"/>
          <w:sz w:val="15"/>
        </w:rPr>
        <w:t>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86"/>
        </w:trPr>
        <w:tc>
          <w:tcPr>
            <w:tcW w:type="dxa" w:w="278"/>
            <w:tcBorders>
              <w:start w:sz="4.800000000000011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4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- 22Э-2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 организ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</w:tr>
      <w:tr>
        <w:trPr>
          <w:trHeight w:hRule="exact" w:val="111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ОП.08 Информационные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технологии в профессиональной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деятельности / Адаптивные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информационные технолог</w:t>
            </w:r>
          </w:p>
          <w:p>
            <w:pPr>
              <w:autoSpaceDN w:val="0"/>
              <w:autoSpaceDE w:val="0"/>
              <w:widowControl/>
              <w:spacing w:line="230" w:lineRule="auto" w:before="18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Поглазов Константин Юрьевич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 организ</w:t>
            </w:r>
          </w:p>
          <w:p>
            <w:pPr>
              <w:autoSpaceDN w:val="0"/>
              <w:autoSpaceDE w:val="0"/>
              <w:widowControl/>
              <w:spacing w:line="230" w:lineRule="auto" w:before="75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учет источ</w:t>
            </w:r>
          </w:p>
          <w:p>
            <w:pPr>
              <w:autoSpaceDN w:val="0"/>
              <w:autoSpaceDE w:val="0"/>
              <w:widowControl/>
              <w:spacing w:line="230" w:lineRule="auto" w:before="75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Кузнецова Лилия Рашидовна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учет актив</w:t>
            </w:r>
          </w:p>
          <w:p>
            <w:pPr>
              <w:autoSpaceDN w:val="0"/>
              <w:autoSpaceDE w:val="0"/>
              <w:widowControl/>
              <w:spacing w:line="230" w:lineRule="auto" w:before="75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</w:tr>
      <w:tr>
        <w:trPr>
          <w:trHeight w:hRule="exact" w:val="111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учет источ</w:t>
            </w:r>
          </w:p>
          <w:p>
            <w:pPr>
              <w:autoSpaceDN w:val="0"/>
              <w:autoSpaceDE w:val="0"/>
              <w:widowControl/>
              <w:spacing w:line="233" w:lineRule="auto" w:before="75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Кузнецова Лилия Рашидовна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 организ</w:t>
            </w:r>
          </w:p>
          <w:p>
            <w:pPr>
              <w:autoSpaceDN w:val="0"/>
              <w:autoSpaceDE w:val="0"/>
              <w:widowControl/>
              <w:spacing w:line="233" w:lineRule="auto" w:before="75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331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учет актив</w:t>
            </w:r>
          </w:p>
          <w:p>
            <w:pPr>
              <w:autoSpaceDN w:val="0"/>
              <w:autoSpaceDE w:val="0"/>
              <w:widowControl/>
              <w:spacing w:line="233" w:lineRule="auto" w:before="75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ОП.08 Информационные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технологии в профессиональной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деятельности / Адаптивные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информационные технолог</w:t>
            </w:r>
          </w:p>
          <w:p>
            <w:pPr>
              <w:autoSpaceDN w:val="0"/>
              <w:autoSpaceDE w:val="0"/>
              <w:widowControl/>
              <w:spacing w:line="233" w:lineRule="auto" w:before="18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Поглазов Константин Юрьевич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учет актив</w:t>
            </w:r>
          </w:p>
          <w:p>
            <w:pPr>
              <w:autoSpaceDN w:val="0"/>
              <w:autoSpaceDE w:val="0"/>
              <w:widowControl/>
              <w:spacing w:line="233" w:lineRule="auto" w:before="75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учет актив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учет источ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Кузнецова Лилия Рашидовна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учет источ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Кузнецова Лилия Рашидовна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Философия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 проф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Гузель Фаридовна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5.599999999999909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5.599999999999909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5.599999999999909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5.599999999999909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- 21БД-1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Упр данн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Стюкова Яна Дмитриевна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Веб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ПП.08.01 (Веб)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Стюкова Яна Дмитриевна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УП.07.01 Учебная практика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Стюкова Яна Дмитриевна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217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Упр данн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Стюкова Яна Дмитриевна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Философия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УП.07.01 Учебная практика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Стюкова Яна Дмитриевна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Сер сист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Стюкова Яна Дмитриевна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Гильзер Евгения Михайловна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231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Упр данн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Стюкова Яна Дмитриевна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Упр данн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Стюкова Яна Дмитриевна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БЖД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Хасанова Лилиана Фанисовна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Веб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ПП.08.01 (Веб)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Стюкова Яна Дмитриевна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Упр данн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Стюкова Яна Дмитриевна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217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Сер сист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Стюкова Яна Дмитриевна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217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Гильзер Евгения Михайловна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зал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- 21ВЕБ-1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2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Разраб веб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Разраб веб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БЖД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Акчев Сергей Андреевич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538" w:right="1440" w:bottom="732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ПП.05.01 (Веб)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Тест ИС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РК ИС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ПП.05.01 (Веб)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 проф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Айгуль Мутагаровна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РК ИС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ПП.05.01 (Веб)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Тест ИС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Разраб веб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РК ИС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РК ИС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Тест ИС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ПП.05.01 (Веб)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БЖД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Акчев Сергей Андреевич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- 21ВЕБ-2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72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727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88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ПП.05.01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3" w:lineRule="auto" w:before="18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РК ИС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БЖД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Акчев Сергей Андреевич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РК ИС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Тест ИС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ПП.05.01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3" w:lineRule="auto" w:before="19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Разраб веб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РК ИС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Разраб веб</w:t>
            </w:r>
          </w:p>
          <w:p>
            <w:pPr>
              <w:autoSpaceDN w:val="0"/>
              <w:autoSpaceDE w:val="0"/>
              <w:widowControl/>
              <w:spacing w:line="233" w:lineRule="auto" w:before="38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ПП.05.01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3" w:lineRule="auto" w:before="19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Тест ИС</w:t>
            </w:r>
          </w:p>
          <w:p>
            <w:pPr>
              <w:autoSpaceDN w:val="0"/>
              <w:autoSpaceDE w:val="0"/>
              <w:widowControl/>
              <w:spacing w:line="233" w:lineRule="auto" w:before="38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 проф</w:t>
            </w:r>
          </w:p>
          <w:p>
            <w:pPr>
              <w:autoSpaceDN w:val="0"/>
              <w:autoSpaceDE w:val="0"/>
              <w:widowControl/>
              <w:spacing w:line="233" w:lineRule="auto" w:before="38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Айгуль Мутагаровна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ПП.05.01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3" w:lineRule="auto" w:before="19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Разраб веб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РК ИС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Тест ИС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БЖД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Акчев Сергей Андреевич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- 21ЗИО-1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УП.02.01 (Зио)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Кадастр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Кадастр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ОНИ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УП.02.01 (Зио)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Кадастр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ОНИ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ОНИ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УП.02.01 (Зио)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Ишкильдина Гульнара Рашитовна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УП.02.01 (Зио)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Кадастр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Ишкильдина Гульнара Рашитовна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ОНИ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0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ПОПД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ПОПД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720" w:right="1440" w:bottom="890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320"/>
        <w:gridCol w:w="5320"/>
        <w:gridCol w:w="5320"/>
        <w:gridCol w:w="5320"/>
      </w:tblGrid>
      <w:tr>
        <w:trPr>
          <w:trHeight w:hRule="exact" w:val="212"/>
        </w:trPr>
        <w:tc>
          <w:tcPr>
            <w:tcW w:type="dxa" w:w="16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2" w:right="0" w:firstLine="0"/>
              <w:jc w:val="left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3238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  <w:tc>
          <w:tcPr>
            <w:tcW w:type="dxa" w:w="7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</w:p>
        </w:tc>
        <w:tc>
          <w:tcPr>
            <w:tcW w:type="dxa" w:w="7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3662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</w:tr>
      <w:tr>
        <w:trPr>
          <w:trHeight w:hRule="exact" w:val="1906"/>
        </w:trPr>
        <w:tc>
          <w:tcPr>
            <w:tcW w:type="dxa" w:w="2099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10540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.000000000000085" w:type="dxa"/>
            </w:tblPr>
            <w:tblGrid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</w:tblGrid>
            <w:tr>
              <w:trPr>
                <w:trHeight w:hRule="exact" w:val="374"/>
              </w:trPr>
              <w:tc>
                <w:tcPr>
                  <w:tcW w:type="dxa" w:w="278"/>
                  <w:tcBorders>
                    <w:start w:sz="4.800000000000011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4" w:after="0"/>
                    <w:ind w:left="24" w:right="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Ишкильдина Гульнара Рашитовна</w:t>
                  </w:r>
                </w:p>
              </w:tc>
              <w:tc>
                <w:tcPr>
                  <w:tcW w:type="dxa" w:w="886"/>
                  <w:tcBorders>
                    <w:start w:sz="4.800000000000182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4" w:after="0"/>
                    <w:ind w:left="24" w:right="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Ишкильдина Гульнара Рашитовна</w:t>
                  </w:r>
                </w:p>
              </w:tc>
              <w:tc>
                <w:tcPr>
                  <w:tcW w:type="dxa" w:w="732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4" w:after="0"/>
                    <w:ind w:left="24" w:right="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Сорокина Эмилия Геннадьевна</w:t>
                  </w:r>
                </w:p>
              </w:tc>
              <w:tc>
                <w:tcPr>
                  <w:tcW w:type="dxa" w:w="652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740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6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6" w:after="0"/>
                    <w:ind w:left="24" w:right="144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Физ культ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Емельянова Любовь Геннадьевна</w:t>
                  </w:r>
                </w:p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6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Спорт </w:t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зал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36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7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16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- 21ЗИО-2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ОНИ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ОНИ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ОНИ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ОНИ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ОНИ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Ишкильдина Гульнара Рашитовна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Ишкильдина Гульнара Рашитовна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Сорокина Эмилия Геннадьевна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УП.02.01 (Зио)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Ишкильдина Гульнара Рашитовна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УП.02.01 (Зио)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УП.02.01 (Зио)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Ишкильдина Гульнара Рашитовна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УП.02.01 (Зио)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Кадастр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Кадастр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Кадастр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6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- 21ЗИО-3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Кадастр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Ишкильдина Гульнара Рашитовна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Кадастр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УП.02.01 (Зио)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ОНИ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УП.02.01 (Зио)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УП.02.01 (Зио)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ОНИ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Кадастр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ОНИ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Ишкильдина Гульнара Рашитовна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Гузель Фаридовна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Ишкильдина Гульнара Рашитовна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УП.02.01 (Зио)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Нагаева Зульфия Тагировна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ОНИ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ОНИ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Булатов Адель Ринатович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Ишкильдина Гульнара Рашитовна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- 21ИС-1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16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 проф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Функц ИС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УП.06.01 Учебная практика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534" w:right="1440" w:bottom="724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320"/>
        <w:gridCol w:w="5320"/>
        <w:gridCol w:w="5320"/>
        <w:gridCol w:w="5320"/>
      </w:tblGrid>
      <w:tr>
        <w:trPr>
          <w:trHeight w:hRule="exact" w:val="206"/>
        </w:trPr>
        <w:tc>
          <w:tcPr>
            <w:tcW w:type="dxa" w:w="16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102" w:right="0" w:firstLine="0"/>
              <w:jc w:val="left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8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1630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  <w:tc>
          <w:tcPr>
            <w:tcW w:type="dxa" w:w="7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412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227</w:t>
            </w:r>
          </w:p>
        </w:tc>
      </w:tr>
      <w:tr>
        <w:trPr>
          <w:trHeight w:hRule="exact" w:val="4128"/>
        </w:trPr>
        <w:tc>
          <w:tcPr>
            <w:tcW w:type="dxa" w:w="2099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.000000000000085" w:type="dxa"/>
            </w:tblPr>
            <w:tblGrid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</w:tblGrid>
            <w:tr>
              <w:trPr>
                <w:trHeight w:hRule="exact" w:val="370"/>
              </w:trPr>
              <w:tc>
                <w:tcPr>
                  <w:tcW w:type="dxa" w:w="278"/>
                  <w:tcBorders>
                    <w:start w:sz="4.800000000000011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94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Валеева Зульфия Маратовна</w:t>
                  </w:r>
                </w:p>
              </w:tc>
              <w:tc>
                <w:tcPr>
                  <w:tcW w:type="dxa" w:w="886"/>
                  <w:tcBorders>
                    <w:start w:sz="4.800000000000182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94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Набиева Лиана Рамилевна</w:t>
                  </w:r>
                </w:p>
              </w:tc>
              <w:tc>
                <w:tcPr>
                  <w:tcW w:type="dxa" w:w="846"/>
                  <w:tcBorders>
                    <w:start w:sz="4.800000000000182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94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Уразаева Алина Альбертовна</w:t>
                  </w:r>
                </w:p>
              </w:tc>
              <w:tc>
                <w:tcPr>
                  <w:tcW w:type="dxa" w:w="566"/>
                  <w:tcBorders>
                    <w:start w:sz="4.799999999999272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742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2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Внедрение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37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Набиева Лиана Рамилевна</w:t>
                  </w:r>
                </w:p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241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8" w:after="0"/>
                    <w:ind w:left="288" w:right="144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ПП.06.01 Производственная </w:t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практика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18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Уразаева Алина Альбертовна</w:t>
                  </w:r>
                </w:p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227</w:t>
                  </w:r>
                </w:p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Внедрение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37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Набиева Лиана Рамилевна</w:t>
                  </w:r>
                </w:p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241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БЖД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37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Хасанова Лилиана Фанисовна</w:t>
                  </w:r>
                </w:p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227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Раз моб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37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Набиева Лиана Рамилевна</w:t>
                  </w:r>
                </w:p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241</w:t>
                  </w:r>
                </w:p>
              </w:tc>
            </w:tr>
            <w:tr>
              <w:trPr>
                <w:trHeight w:hRule="exact" w:val="742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800000000000068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3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ИТПС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37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Набиева Лиана Рамилевна</w:t>
                  </w:r>
                </w:p>
              </w:tc>
              <w:tc>
                <w:tcPr>
                  <w:tcW w:type="dxa" w:w="886"/>
                  <w:tcBorders>
                    <w:start w:sz="4.800000000000182" w:val="single" w:color="#000000"/>
                    <w:top w:sz="4.800000000000068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241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УП.06.01 Учебная практика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37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Уразаева Алина Альбертовна</w:t>
                  </w:r>
                </w:p>
              </w:tc>
              <w:tc>
                <w:tcPr>
                  <w:tcW w:type="dxa" w:w="846"/>
                  <w:tcBorders>
                    <w:start w:sz="4.800000000000182" w:val="single" w:color="#000000"/>
                    <w:top w:sz="4.800000000000068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227</w:t>
                  </w:r>
                </w:p>
              </w:tc>
              <w:tc>
                <w:tcPr>
                  <w:tcW w:type="dxa" w:w="2642"/>
                  <w:tcBorders>
                    <w:start w:sz="4.0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ИТПС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37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Набиева Лиана Рамилевна</w:t>
                  </w:r>
                </w:p>
              </w:tc>
              <w:tc>
                <w:tcPr>
                  <w:tcW w:type="dxa" w:w="928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241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8" w:after="0"/>
                    <w:ind w:left="288" w:right="144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 xml:space="preserve">ПП.06.01 Производственная </w:t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практика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19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Уразаева Алина Альбертовна</w:t>
                  </w:r>
                </w:p>
              </w:tc>
              <w:tc>
                <w:tcPr>
                  <w:tcW w:type="dxa" w:w="652"/>
                  <w:tcBorders>
                    <w:start w:sz="4.800000000000182" w:val="single" w:color="#000000"/>
                    <w:top w:sz="4.800000000000068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227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800000000000068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Внедрение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378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Набиева Лиана Рамилевна</w:t>
                  </w:r>
                </w:p>
              </w:tc>
              <w:tc>
                <w:tcPr>
                  <w:tcW w:type="dxa" w:w="566"/>
                  <w:tcBorders>
                    <w:start w:sz="4.799999999999272" w:val="single" w:color="#000000"/>
                    <w:top w:sz="4.800000000000068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241</w:t>
                  </w:r>
                </w:p>
              </w:tc>
            </w:tr>
            <w:tr>
              <w:trPr>
                <w:trHeight w:hRule="exact" w:val="554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4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2" w:after="0"/>
                    <w:ind w:left="24" w:right="432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ИСиТ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Уразаева Алина Альбертовна</w:t>
                  </w:r>
                </w:p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227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2" w:after="0"/>
                    <w:ind w:left="24" w:right="432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УП.06.01 Учебная практика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Уразаева Алина Альбертовна</w:t>
                  </w:r>
                </w:p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227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2" w:after="0"/>
                    <w:ind w:left="24" w:right="576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Функц ИС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Набиева Лиана Рамилевна</w:t>
                  </w:r>
                </w:p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6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241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56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0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5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0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4.0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4.0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0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0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2" w:after="0"/>
                    <w:ind w:left="24" w:right="576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Внедрение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Набиева Лиана Рамилевна</w:t>
                  </w:r>
                </w:p>
              </w:tc>
              <w:tc>
                <w:tcPr>
                  <w:tcW w:type="dxa" w:w="732"/>
                  <w:tcBorders>
                    <w:start w:sz="4.800000000000182" w:val="single" w:color="#000000"/>
                    <w:top w:sz="4.0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241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0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0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0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top w:sz="4.0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0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0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54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6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7" w:lineRule="auto" w:before="0" w:after="0"/>
                    <w:ind w:left="24" w:right="576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Раз моб</w:t>
                  </w:r>
                  <w:r>
                    <w:br/>
                  </w: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Набиева Лиана Рамилевна</w:t>
                  </w:r>
                </w:p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241</w:t>
                  </w:r>
                </w:p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34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7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79999999999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16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- 21Л-1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5.600000000000364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5.600000000000364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928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Страх дело</w:t>
            </w:r>
          </w:p>
          <w:p>
            <w:pPr>
              <w:autoSpaceDN w:val="0"/>
              <w:autoSpaceDE w:val="0"/>
              <w:widowControl/>
              <w:spacing w:line="233" w:lineRule="auto" w:before="56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Киселева Марина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МДК.03.02 Оценка инвестиционных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проектов в логической системе</w:t>
            </w:r>
          </w:p>
          <w:p>
            <w:pPr>
              <w:autoSpaceDN w:val="0"/>
              <w:autoSpaceDE w:val="0"/>
              <w:widowControl/>
              <w:spacing w:line="233" w:lineRule="auto" w:before="37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Арсланова Оксана Наильевна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МДК.03.02 Оценка инвестиционных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проектов в логической системе</w:t>
            </w:r>
          </w:p>
          <w:p>
            <w:pPr>
              <w:autoSpaceDN w:val="0"/>
              <w:autoSpaceDE w:val="0"/>
              <w:widowControl/>
              <w:spacing w:line="233" w:lineRule="auto" w:before="37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Арсланова Оксана Наильевна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</w:p>
          <w:p>
            <w:pPr>
              <w:autoSpaceDN w:val="0"/>
              <w:autoSpaceDE w:val="0"/>
              <w:widowControl/>
              <w:spacing w:line="233" w:lineRule="auto" w:before="56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</w:tr>
      <w:tr>
        <w:trPr>
          <w:trHeight w:hRule="exact" w:val="1298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МДК.03.02 Оценка инвестиционных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проектов в логической системе</w:t>
            </w:r>
          </w:p>
          <w:p>
            <w:pPr>
              <w:autoSpaceDN w:val="0"/>
              <w:autoSpaceDE w:val="0"/>
              <w:widowControl/>
              <w:spacing w:line="233" w:lineRule="auto" w:before="74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Арсланова Оксана Наильевна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Страх дело</w:t>
            </w:r>
          </w:p>
          <w:p>
            <w:pPr>
              <w:autoSpaceDN w:val="0"/>
              <w:autoSpaceDE w:val="0"/>
              <w:widowControl/>
              <w:spacing w:line="233" w:lineRule="auto" w:before="93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Киселева Марина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МДК.04.01 Основы контроля 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оценки эффективности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функционирования логистических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систем и операций</w:t>
            </w:r>
          </w:p>
          <w:p>
            <w:pPr>
              <w:autoSpaceDN w:val="0"/>
              <w:autoSpaceDE w:val="0"/>
              <w:widowControl/>
              <w:spacing w:line="233" w:lineRule="auto" w:before="36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МДК.03.02 Оценка инвестиционных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проектов в логической системе</w:t>
            </w:r>
          </w:p>
          <w:p>
            <w:pPr>
              <w:autoSpaceDN w:val="0"/>
              <w:autoSpaceDE w:val="0"/>
              <w:widowControl/>
              <w:spacing w:line="233" w:lineRule="auto" w:before="74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Арсланова Оксана Наильевна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331</w:t>
            </w:r>
          </w:p>
        </w:tc>
      </w:tr>
      <w:tr>
        <w:trPr>
          <w:trHeight w:hRule="exact" w:val="92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МДК.03.02 Оценка инвестиционных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проектов в логической системе</w:t>
            </w:r>
          </w:p>
          <w:p>
            <w:pPr>
              <w:autoSpaceDN w:val="0"/>
              <w:autoSpaceDE w:val="0"/>
              <w:widowControl/>
              <w:spacing w:line="233" w:lineRule="auto" w:before="37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Арсланова Оксана Наильевна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МДК.03.02 Оценка инвестиционных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проектов в логической системе</w:t>
            </w:r>
          </w:p>
          <w:p>
            <w:pPr>
              <w:autoSpaceDN w:val="0"/>
              <w:autoSpaceDE w:val="0"/>
              <w:widowControl/>
              <w:spacing w:line="233" w:lineRule="auto" w:before="37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Арсланова Оксана Наильевна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МДК.03.02 Оценка инвестиционных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проектов в логической системе</w:t>
            </w:r>
          </w:p>
          <w:p>
            <w:pPr>
              <w:autoSpaceDN w:val="0"/>
              <w:autoSpaceDE w:val="0"/>
              <w:widowControl/>
              <w:spacing w:line="233" w:lineRule="auto" w:before="37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Арсланова Оксана Наильевна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Страх дело</w:t>
            </w:r>
          </w:p>
          <w:p>
            <w:pPr>
              <w:autoSpaceDN w:val="0"/>
              <w:autoSpaceDE w:val="0"/>
              <w:widowControl/>
              <w:spacing w:line="233" w:lineRule="auto" w:before="56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Киселева Марина Владимировна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331</w:t>
            </w:r>
          </w:p>
        </w:tc>
      </w:tr>
      <w:tr>
        <w:trPr>
          <w:trHeight w:hRule="exact" w:val="1300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ПОПД</w:t>
            </w:r>
          </w:p>
          <w:p>
            <w:pPr>
              <w:autoSpaceDN w:val="0"/>
              <w:autoSpaceDE w:val="0"/>
              <w:widowControl/>
              <w:spacing w:line="233" w:lineRule="auto" w:before="93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МДК.04.01 Основы контроля 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оценки эффективности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функционирования логистических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систем и операций</w:t>
            </w:r>
          </w:p>
          <w:p>
            <w:pPr>
              <w:autoSpaceDN w:val="0"/>
              <w:autoSpaceDE w:val="0"/>
              <w:widowControl/>
              <w:spacing w:line="233" w:lineRule="auto" w:before="36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298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МДК.04.01 Основы контроля 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оценки эффективности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функционирования логистических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систем и операций</w:t>
            </w:r>
          </w:p>
          <w:p>
            <w:pPr>
              <w:autoSpaceDN w:val="0"/>
              <w:autoSpaceDE w:val="0"/>
              <w:widowControl/>
              <w:spacing w:line="233" w:lineRule="auto" w:before="36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Страх дело</w:t>
            </w:r>
          </w:p>
          <w:p>
            <w:pPr>
              <w:autoSpaceDN w:val="0"/>
              <w:autoSpaceDE w:val="0"/>
              <w:widowControl/>
              <w:spacing w:line="233" w:lineRule="auto" w:before="93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Киселева Марина Владимировна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Гузель Фаридовна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8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- 21Л-2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70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628" w:right="1440" w:bottom="1160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298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МДК.03.02 Оценка инвестиционных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проектов в логической системе</w:t>
            </w:r>
          </w:p>
          <w:p>
            <w:pPr>
              <w:autoSpaceDN w:val="0"/>
              <w:autoSpaceDE w:val="0"/>
              <w:widowControl/>
              <w:spacing w:line="233" w:lineRule="auto" w:before="74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Арсланова Оксана Наильевна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Страх дело</w:t>
            </w:r>
          </w:p>
          <w:p>
            <w:pPr>
              <w:autoSpaceDN w:val="0"/>
              <w:autoSpaceDE w:val="0"/>
              <w:widowControl/>
              <w:spacing w:line="233" w:lineRule="auto" w:before="93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Киселева Марина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МДК.03.02 Оценка инвестиционных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проектов в логической системе</w:t>
            </w:r>
          </w:p>
          <w:p>
            <w:pPr>
              <w:autoSpaceDN w:val="0"/>
              <w:autoSpaceDE w:val="0"/>
              <w:widowControl/>
              <w:spacing w:line="233" w:lineRule="auto" w:before="74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Арсланова Оксана Наильевна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МДК.04.01 Основы контроля 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оценки эффективности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функционирования логистических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систем и операций</w:t>
            </w:r>
          </w:p>
          <w:p>
            <w:pPr>
              <w:autoSpaceDN w:val="0"/>
              <w:autoSpaceDE w:val="0"/>
              <w:widowControl/>
              <w:spacing w:line="233" w:lineRule="auto" w:before="36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МДК.03.02 Оценка инвестиционных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проектов в логической системе</w:t>
            </w:r>
          </w:p>
          <w:p>
            <w:pPr>
              <w:autoSpaceDN w:val="0"/>
              <w:autoSpaceDE w:val="0"/>
              <w:widowControl/>
              <w:spacing w:line="233" w:lineRule="auto" w:before="74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Арсланова Оксана Наильевна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</w:tr>
      <w:tr>
        <w:trPr>
          <w:trHeight w:hRule="exact" w:val="1298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ПОПД</w:t>
            </w:r>
          </w:p>
          <w:p>
            <w:pPr>
              <w:autoSpaceDN w:val="0"/>
              <w:autoSpaceDE w:val="0"/>
              <w:widowControl/>
              <w:spacing w:line="230" w:lineRule="auto" w:before="93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МДК.04.01 Основы контроля 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оценки эффективности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функционирования логистических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систем и операций</w:t>
            </w:r>
          </w:p>
          <w:p>
            <w:pPr>
              <w:autoSpaceDN w:val="0"/>
              <w:autoSpaceDE w:val="0"/>
              <w:widowControl/>
              <w:spacing w:line="230" w:lineRule="auto" w:before="36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МДК.03.02 Оценка инвестиционных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проектов в логической системе</w:t>
            </w:r>
          </w:p>
          <w:p>
            <w:pPr>
              <w:autoSpaceDN w:val="0"/>
              <w:autoSpaceDE w:val="0"/>
              <w:widowControl/>
              <w:spacing w:line="230" w:lineRule="auto" w:before="74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Арсланова Оксана Наильевна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МДК.03.02 Оценка инвестиционных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проектов в логической системе</w:t>
            </w:r>
          </w:p>
          <w:p>
            <w:pPr>
              <w:autoSpaceDN w:val="0"/>
              <w:autoSpaceDE w:val="0"/>
              <w:widowControl/>
              <w:spacing w:line="230" w:lineRule="auto" w:before="74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Арсланова Оксана Наильевна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МДК.03.02 Оценка инвестиционных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проектов в логической системе</w:t>
            </w:r>
          </w:p>
          <w:p>
            <w:pPr>
              <w:autoSpaceDN w:val="0"/>
              <w:autoSpaceDE w:val="0"/>
              <w:widowControl/>
              <w:spacing w:line="230" w:lineRule="auto" w:before="74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Арсланова Оксана Наильевна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</w:p>
          <w:p>
            <w:pPr>
              <w:autoSpaceDN w:val="0"/>
              <w:autoSpaceDE w:val="0"/>
              <w:widowControl/>
              <w:spacing w:line="230" w:lineRule="auto" w:before="93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Сорокина Эмилия Геннадьевна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</w:tr>
      <w:tr>
        <w:trPr>
          <w:trHeight w:hRule="exact" w:val="1300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Страх дело</w:t>
            </w:r>
          </w:p>
          <w:p>
            <w:pPr>
              <w:autoSpaceDN w:val="0"/>
              <w:autoSpaceDE w:val="0"/>
              <w:widowControl/>
              <w:spacing w:line="233" w:lineRule="auto" w:before="93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Киселева Марина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Страх дело</w:t>
            </w:r>
          </w:p>
          <w:p>
            <w:pPr>
              <w:autoSpaceDN w:val="0"/>
              <w:autoSpaceDE w:val="0"/>
              <w:widowControl/>
              <w:spacing w:line="233" w:lineRule="auto" w:before="93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Киселева Марина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</w:p>
          <w:p>
            <w:pPr>
              <w:autoSpaceDN w:val="0"/>
              <w:autoSpaceDE w:val="0"/>
              <w:widowControl/>
              <w:spacing w:line="233" w:lineRule="auto" w:before="93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МДК.04.01 Основы контроля 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оценки эффективности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функционирования логистических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систем и операций</w:t>
            </w:r>
          </w:p>
          <w:p>
            <w:pPr>
              <w:autoSpaceDN w:val="0"/>
              <w:autoSpaceDE w:val="0"/>
              <w:widowControl/>
              <w:spacing w:line="233" w:lineRule="auto" w:before="36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Ахатова Гузель Ильхамовна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308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Страх дело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Киселева Марина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Страх дело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Киселева Марина Владимировна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- 21ОИБ-1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СЗИ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СЗИ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СЗИ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СЗИ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88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ПП.01.01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 (Ф)</w:t>
            </w:r>
          </w:p>
          <w:p>
            <w:pPr>
              <w:autoSpaceDN w:val="0"/>
              <w:autoSpaceDE w:val="0"/>
              <w:widowControl/>
              <w:spacing w:line="233" w:lineRule="auto" w:before="18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 проф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МДК.01.05 Эксплуатация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компьютерных сетей</w:t>
            </w:r>
          </w:p>
          <w:p>
            <w:pPr>
              <w:autoSpaceDN w:val="0"/>
              <w:autoSpaceDE w:val="0"/>
              <w:widowControl/>
              <w:spacing w:line="233" w:lineRule="auto" w:before="18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Гильзер Евгения Михайловна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МДК.01.05 Эксплуатация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компьютерных сетей</w:t>
            </w:r>
          </w:p>
          <w:p>
            <w:pPr>
              <w:autoSpaceDN w:val="0"/>
              <w:autoSpaceDE w:val="0"/>
              <w:widowControl/>
              <w:spacing w:line="233" w:lineRule="auto" w:before="19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Гильзер Евгения Михайловна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УП.02.01 Учебная практика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УП.01.02 Учебная практика (КС)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Гильзер Евгения Михайловна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ПП.01.01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 (Ф)</w:t>
            </w:r>
          </w:p>
          <w:p>
            <w:pPr>
              <w:autoSpaceDN w:val="0"/>
              <w:autoSpaceDE w:val="0"/>
              <w:widowControl/>
              <w:spacing w:line="233" w:lineRule="auto" w:before="19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УП.01.02 Учебная практика (КС)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Гильзер Евгения Михайловна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Эксплуатация АС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Белозерцев Лев Николаевич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СЗИ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СЗИ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Эксплуатация АС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Белозерцев Лев Николаевич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Эксплуатация АС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Белозерцев Лев Николаевич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зал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- 21ОИБ-2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3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УП.01.02 Учебная практика (КС)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720" w:right="1440" w:bottom="890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СЗИ</w:t>
            </w:r>
          </w:p>
          <w:p>
            <w:pPr>
              <w:autoSpaceDN w:val="0"/>
              <w:autoSpaceDE w:val="0"/>
              <w:widowControl/>
              <w:spacing w:line="230" w:lineRule="auto" w:before="38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СЗИ</w:t>
            </w:r>
          </w:p>
          <w:p>
            <w:pPr>
              <w:autoSpaceDN w:val="0"/>
              <w:autoSpaceDE w:val="0"/>
              <w:widowControl/>
              <w:spacing w:line="230" w:lineRule="auto" w:before="38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Эксплуатация АС</w:t>
            </w:r>
          </w:p>
          <w:p>
            <w:pPr>
              <w:autoSpaceDN w:val="0"/>
              <w:autoSpaceDE w:val="0"/>
              <w:widowControl/>
              <w:spacing w:line="230" w:lineRule="auto" w:before="38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Белозерцев Лев Николаевич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288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ПП.01.01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 (Ф)</w:t>
            </w:r>
          </w:p>
          <w:p>
            <w:pPr>
              <w:autoSpaceDN w:val="0"/>
              <w:autoSpaceDE w:val="0"/>
              <w:widowControl/>
              <w:spacing w:line="230" w:lineRule="auto" w:before="19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ПП.01.01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 (Ф)</w:t>
            </w:r>
          </w:p>
          <w:p>
            <w:pPr>
              <w:autoSpaceDN w:val="0"/>
              <w:autoSpaceDE w:val="0"/>
              <w:widowControl/>
              <w:spacing w:line="233" w:lineRule="auto" w:before="18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УП.01.02 Учебная практика (КС)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УП.02.01 Учебная практика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Эксплуатация АС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Белозерцев Лев Николаевич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МДК.01.05 Эксплуатация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компьютерных сетей</w:t>
            </w:r>
          </w:p>
          <w:p>
            <w:pPr>
              <w:autoSpaceDN w:val="0"/>
              <w:autoSpaceDE w:val="0"/>
              <w:widowControl/>
              <w:spacing w:line="233" w:lineRule="auto" w:before="18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Гильзер Евгения Михайловна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СЗИ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 проф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0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УП.01.02 Учебная практика (КС)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Эксплуатация АС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Белозерцев Лев Николаевич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СЗИ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МДК.01.05 Эксплуатация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компьютерных сетей</w:t>
            </w:r>
          </w:p>
          <w:p>
            <w:pPr>
              <w:autoSpaceDN w:val="0"/>
              <w:autoSpaceDE w:val="0"/>
              <w:widowControl/>
              <w:spacing w:line="233" w:lineRule="auto" w:before="18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Гильзер Евгения Михайловна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СЗИ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СЗИ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- 21ОИБ-3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СЗИ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Эксплуатация АС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Белозерцев Лев Николаевич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зал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88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ПП.01.01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 (Ф)</w:t>
            </w:r>
          </w:p>
          <w:p>
            <w:pPr>
              <w:autoSpaceDN w:val="0"/>
              <w:autoSpaceDE w:val="0"/>
              <w:widowControl/>
              <w:spacing w:line="233" w:lineRule="auto" w:before="18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Эксплуатация АС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Белозерцев Лев Николаевич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Эксплуатация АС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Белозерцев Лев Николаевич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234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УП.01.02 Учебная практика (КС)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СЗИ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СЗИ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УП.01.02 Учебная практика (КС)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МДК.01.05 Эксплуатация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компьютерных сетей</w:t>
            </w:r>
          </w:p>
          <w:p>
            <w:pPr>
              <w:autoSpaceDN w:val="0"/>
              <w:autoSpaceDE w:val="0"/>
              <w:widowControl/>
              <w:spacing w:line="233" w:lineRule="auto" w:before="18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Гильзер Евгения Михайловна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СЗИ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УП.01.02 Учебная практика (КС)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МДК.01.05 Эксплуатация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компьютерных сетей</w:t>
            </w:r>
          </w:p>
          <w:p>
            <w:pPr>
              <w:autoSpaceDN w:val="0"/>
              <w:autoSpaceDE w:val="0"/>
              <w:widowControl/>
              <w:spacing w:line="233" w:lineRule="auto" w:before="19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Гильзер Евгения Михайловна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СЗИ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УП.02.01 Учебная практика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 проф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СЗИ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- 21П-1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928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288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ПП.11.01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3" w:lineRule="auto" w:before="19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 моделирован</w:t>
            </w:r>
          </w:p>
          <w:p>
            <w:pPr>
              <w:autoSpaceDN w:val="0"/>
              <w:autoSpaceDE w:val="0"/>
              <w:widowControl/>
              <w:spacing w:line="233" w:lineRule="auto" w:before="38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Философия</w:t>
            </w:r>
          </w:p>
          <w:p>
            <w:pPr>
              <w:autoSpaceDN w:val="0"/>
              <w:autoSpaceDE w:val="0"/>
              <w:widowControl/>
              <w:spacing w:line="233" w:lineRule="auto" w:before="38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Веб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ТРЗ БД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 проф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Веб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Веб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576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БЖД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Языкбаев Ахметхан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Гайнисламович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УП.11.01 Учебная практика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ТРЗ БД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ТРЗ БД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ТРЗ БД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ОП.14 Спецкурс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ПП.11.01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3" w:lineRule="auto" w:before="18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ТР ПО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720" w:right="1440" w:bottom="798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12" w:lineRule="exact" w:before="0" w:after="164"/>
        <w:ind w:left="102" w:right="0" w:firstLine="0"/>
        <w:jc w:val="left"/>
      </w:pPr>
      <w:r>
        <w:rPr>
          <w:w w:val="102.39999771118164"/>
          <w:rFonts w:ascii="Arial,Bold" w:hAnsi="Arial,Bold" w:eastAsia="Arial,Bold"/>
          <w:b/>
          <w:i w:val="0"/>
          <w:color w:val="000000"/>
          <w:sz w:val="15"/>
        </w:rPr>
        <w:t>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86"/>
        </w:trPr>
        <w:tc>
          <w:tcPr>
            <w:tcW w:type="dxa" w:w="278"/>
            <w:tcBorders>
              <w:start w:sz="4.800000000000011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4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- 21П-2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УП.11.01 Учебная практика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ТРЗ БД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 моделирован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ТР ПО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576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БЖД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Языкбаев Ахметхан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Гайнисламович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Веб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Веб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ОП.14 Спецкурс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 проф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Айгуль Мутагаровна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Веб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ПП.11.01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3" w:lineRule="auto" w:before="19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ТРЗ БД</w:t>
            </w:r>
          </w:p>
          <w:p>
            <w:pPr>
              <w:autoSpaceDN w:val="0"/>
              <w:autoSpaceDE w:val="0"/>
              <w:widowControl/>
              <w:spacing w:line="233" w:lineRule="auto" w:before="38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ПП.11.01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3" w:lineRule="auto" w:before="19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Философия</w:t>
            </w:r>
          </w:p>
          <w:p>
            <w:pPr>
              <w:autoSpaceDN w:val="0"/>
              <w:autoSpaceDE w:val="0"/>
              <w:widowControl/>
              <w:spacing w:line="233" w:lineRule="auto" w:before="380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ТРЗ БД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ТРЗ БД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0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- 21П-3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5.600000000000364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5.600000000000364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ТРЗ БД</w:t>
            </w:r>
          </w:p>
          <w:p>
            <w:pPr>
              <w:autoSpaceDN w:val="0"/>
              <w:autoSpaceDE w:val="0"/>
              <w:widowControl/>
              <w:spacing w:line="233" w:lineRule="auto" w:before="37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88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ПП.11.01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3" w:lineRule="auto" w:before="18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Каюмов Сажод Акрамчонович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30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88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ПП.11.01 Производственная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практика</w:t>
            </w:r>
          </w:p>
          <w:p>
            <w:pPr>
              <w:autoSpaceDN w:val="0"/>
              <w:autoSpaceDE w:val="0"/>
              <w:widowControl/>
              <w:spacing w:line="233" w:lineRule="auto" w:before="19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Каюмов Сажод Акрамчонович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Веб</w:t>
            </w:r>
          </w:p>
          <w:p>
            <w:pPr>
              <w:autoSpaceDN w:val="0"/>
              <w:autoSpaceDE w:val="0"/>
              <w:widowControl/>
              <w:spacing w:line="233" w:lineRule="auto" w:before="38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Мат моделирован</w:t>
            </w:r>
          </w:p>
          <w:p>
            <w:pPr>
              <w:autoSpaceDN w:val="0"/>
              <w:autoSpaceDE w:val="0"/>
              <w:widowControl/>
              <w:spacing w:line="233" w:lineRule="auto" w:before="38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Лахмуткина Татьяна Германовна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</w:p>
          <w:p>
            <w:pPr>
              <w:autoSpaceDN w:val="0"/>
              <w:autoSpaceDE w:val="0"/>
              <w:widowControl/>
              <w:spacing w:line="233" w:lineRule="auto" w:before="38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 проф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Веб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ТРЗ БД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УП.11.01 Учебная практика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Каюмов Сажод Акрамчонович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ТРЗ БД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Веб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ТРЗ БД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4" w:right="100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БЖД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Языкбаев Ахметхан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Гайнисламович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Философия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ОП.14 Спецкурс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ТР ПО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6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- 21ПД-1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Музафаров Фанус Фанилович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Дело и РС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Алия Рафаэлевна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117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Крим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Фагманова Элина Васигатовна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</w:tr>
      <w:tr>
        <w:trPr>
          <w:trHeight w:hRule="exact" w:val="35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ТСП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УП.01.01 (ПД)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ОРД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ТСП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538" w:right="1440" w:bottom="734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.00000000000006" w:type="dxa"/>
      </w:tblPr>
      <w:tblGrid>
        <w:gridCol w:w="3040"/>
        <w:gridCol w:w="3040"/>
        <w:gridCol w:w="3040"/>
        <w:gridCol w:w="3040"/>
        <w:gridCol w:w="3040"/>
        <w:gridCol w:w="3040"/>
        <w:gridCol w:w="3040"/>
      </w:tblGrid>
      <w:tr>
        <w:trPr>
          <w:trHeight w:hRule="exact" w:val="278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68" w:right="0" w:firstLine="0"/>
              <w:jc w:val="left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482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117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332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</w:tr>
    </w:tbl>
    <w:p>
      <w:pPr>
        <w:autoSpaceDN w:val="0"/>
        <w:autoSpaceDE w:val="0"/>
        <w:widowControl/>
        <w:spacing w:line="1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86"/>
        </w:trPr>
        <w:tc>
          <w:tcPr>
            <w:tcW w:type="dxa" w:w="278"/>
            <w:tcBorders>
              <w:start w:sz="4.800000000000011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Гузель Фаридовна</w:t>
            </w:r>
          </w:p>
        </w:tc>
        <w:tc>
          <w:tcPr>
            <w:tcW w:type="dxa" w:w="886"/>
            <w:tcBorders>
              <w:start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Музафаров Фанус Фанилович</w:t>
            </w:r>
          </w:p>
        </w:tc>
        <w:tc>
          <w:tcPr>
            <w:tcW w:type="dxa" w:w="846"/>
            <w:tcBorders>
              <w:start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Алия Рафаэлевна</w:t>
            </w:r>
          </w:p>
        </w:tc>
        <w:tc>
          <w:tcPr>
            <w:tcW w:type="dxa" w:w="73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Юмагулов Ильдан Талгатович</w:t>
            </w:r>
          </w:p>
        </w:tc>
        <w:tc>
          <w:tcPr>
            <w:tcW w:type="dxa" w:w="65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Музафаров Фанус Фанилович</w:t>
            </w:r>
          </w:p>
        </w:tc>
        <w:tc>
          <w:tcPr>
            <w:tcW w:type="dxa" w:w="566"/>
            <w:tcBorders>
              <w:start w:sz="4.79999999999927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 Алмаз Гамилович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 Алмаз Гамилович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227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ТСП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Музафаров Фанус Фанилович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 Алмаз Гамилович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Хасанова Лилиана Фанисовна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Хасанова Лилиана Фанисовна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Хасанова Лилиана Фанисовна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Юмагулов Ильдан Талгатович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Крим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Фагманова Элина Васигатовна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4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- 21ПД-2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0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 Алмаз Гамилович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Музафаров Фанус Фанилович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Дело и РС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Алия Рафаэлевна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 Алмаз Гамилович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ТСП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Музафаров Фанус Фанилович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 Алмаз Гамилович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УП.01.01 (ПД)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Алия Рафаэлевна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Хасанова Лилиана Фанисовна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Хасанова Лилиана Фанисовна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Дело и РС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Алия Рафаэлевна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Крим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Фагманова Элина Васигатовна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Юмагулов Ильдан Талгатович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Юмагулов Ильдан Талгатович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Хасанова Лилиана Фанисовна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ТСП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Музафаров Фанус Фанилович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5.600000000000364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2"/>
            <w:tcBorders>
              <w:start w:sz="4.0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Гузель Фаридовна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5.600000000000364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Крим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Фагманова Элина Васигатовна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- 21ПД-3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Дело и РС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Алия Рафаэлевна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117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Хасанова Лилиана Фанисовна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Дело и РС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Алия Рафаэлевна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 Алмаз Гамилович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 Алмаз Гамилович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Сорокина Эмилия Геннадьевна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Юмагулов Ильдан Талгатович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ТСП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Музафаров Фанус Фанилович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УП.01.01 (ПД)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Алия Рафаэлевна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Крим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Фагманова Элина Васигатовна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Хасанова Лилиана Фанисовна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ТСП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Музафаров Фанус Фанилович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Галиев Алмаз Гамилович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Музафаров Фанус Фанилович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ТСП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Музафаров Фанус Фанилович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Хасанова Лилиана Фанисовна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Крим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Фагманова Элина Васигатовна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- 21ПО-1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3040"/>
        <w:gridCol w:w="3040"/>
        <w:gridCol w:w="3040"/>
        <w:gridCol w:w="3040"/>
        <w:gridCol w:w="3040"/>
        <w:gridCol w:w="3040"/>
        <w:gridCol w:w="3040"/>
      </w:tblGrid>
      <w:tr>
        <w:trPr>
          <w:trHeight w:hRule="exact" w:val="17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534" w:right="1440" w:bottom="838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6"/>
        <w:ind w:left="0" w:right="0"/>
      </w:pPr>
    </w:p>
    <w:p>
      <w:pPr>
        <w:autoSpaceDN w:val="0"/>
        <w:autoSpaceDE w:val="0"/>
        <w:widowControl/>
        <w:spacing w:line="172" w:lineRule="exact" w:before="0" w:after="6"/>
        <w:ind w:left="60" w:right="0" w:firstLine="0"/>
        <w:jc w:val="left"/>
      </w:pPr>
      <w:r>
        <w:rPr>
          <w:w w:val="102.39999771118164"/>
          <w:rFonts w:ascii="Arial,Bold" w:hAnsi="Arial,Bold" w:eastAsia="Arial,Bold"/>
          <w:b/>
          <w:i w:val="0"/>
          <w:color w:val="000000"/>
          <w:sz w:val="15"/>
        </w:rPr>
        <w:t>№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390"/>
        </w:trPr>
        <w:tc>
          <w:tcPr>
            <w:tcW w:type="dxa" w:w="278"/>
            <w:tcBorders>
              <w:start w:sz="4.800000000000011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ГПП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Зайнуллина Ирина Ильдаровна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ОРОС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Жилищ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Гузель Фанузовна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Жилищ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Гузель Фанузовна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учет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Киселева Марина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ОРОС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ОРОС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Жилищ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Гузель Фанузовна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 организ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ГПП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Зайнуллина Ирина Ильдаровна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ОРОС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учет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Киселева Марина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 организ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учет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Киселева Марина Владимировна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ГПП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Зайнуллина Ирина Ильдаровна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ОРОС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4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- 21ПО-2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ГПП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Зайнуллина Ирина Ильдаровна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314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ГПП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Зайнуллина Ирина Ильдаровна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 организ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Жилищ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Гузель Фанузовна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ОРОС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Жилищ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Гузель Фанузовна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Жилищ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Гузель Фанузовна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ОРОС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ОРОС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учет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ОРОС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учет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ОРОС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учет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 организ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ГПП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Зайнуллина Ирина Ильдаровна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- 21ПО-3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Жилищ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Гузель Фанузовна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ОРОС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Жилищ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Гузель Фанузовна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ОРОС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ГПП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Зайнуллина Ирина Ильдаровна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ОРОС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Жилищ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Гузель Фанузовна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учет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 организ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учет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учет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 организ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Сорокина Эмилия Геннадьевна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ОРОС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ГПП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Зайнуллина Ирина Ильдаровна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ОРОС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638" w:right="1440" w:bottom="792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.00000000000006" w:type="dxa"/>
      </w:tblPr>
      <w:tblGrid>
        <w:gridCol w:w="10641"/>
        <w:gridCol w:w="10641"/>
      </w:tblGrid>
      <w:tr>
        <w:trPr>
          <w:trHeight w:hRule="exact" w:val="278"/>
        </w:trPr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68" w:right="0" w:firstLine="0"/>
              <w:jc w:val="left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10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7132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</w:tr>
    </w:tbl>
    <w:p>
      <w:pPr>
        <w:autoSpaceDN w:val="0"/>
        <w:autoSpaceDE w:val="0"/>
        <w:widowControl/>
        <w:spacing w:line="1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86"/>
        </w:trPr>
        <w:tc>
          <w:tcPr>
            <w:tcW w:type="dxa" w:w="278"/>
            <w:tcBorders>
              <w:start w:sz="4.800000000000011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846"/>
            <w:tcBorders>
              <w:start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ГПП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Зайнуллина Ирина Ильдаровна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4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- 21ПО-4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ГПП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Зайнуллина Ирина Ильдаровна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учет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учет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Жилищ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Гузель Фанузовна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ОРОС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117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ОРОС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ОРОС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ГПП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Зайнуллина Ирина Ильдаровна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учет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 организ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Жилищ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Гузель Фанузовна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Жилищ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Гареева Гузель Фанузовна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ОРОС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ОРОС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Хамидова Дина Сабировна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 организ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ГПП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Зайнуллина Ирина Ильдаровна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Сорокина Эмилия Геннадьевна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- 21ПСА-1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ОРСД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ПОД прист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ПОД прист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4"/>
        </w:trPr>
        <w:tc>
          <w:tcPr>
            <w:tcW w:type="dxa" w:w="278"/>
            <w:tcBorders>
              <w:start w:sz="4.800000000000011" w:val="single" w:color="#000000"/>
              <w:top w:sz="5.600000000000364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Деят судей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Корниенко Алексей Владимирович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5.600000000000364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ОРСД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5.600000000000364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2"/>
            <w:tcBorders>
              <w:start w:sz="4.0" w:val="single" w:color="#000000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ПОД прист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Сорокина Эмилия Геннадьевна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5.600000000000364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ПОД прист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акт.зал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ОРСД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Деят судей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Корниенко Алексей Владимирович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Деят судей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Корниенко Алексей Владимирович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Суд дело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Садыкова Аделина Ринатовна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ОРСД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Суд дело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Садыкова Аделина Ринатовна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Суд дело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Садыкова Аделина Ринатовна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ПОД прист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Суд дело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Садыкова Аделина Ринатовна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- 21ПСА-2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35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ОРСД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ПОД прист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ПОД прист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Суд дело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534" w:right="1440" w:bottom="828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.00000000000006" w:type="dxa"/>
      </w:tblPr>
      <w:tblGrid>
        <w:gridCol w:w="3547"/>
        <w:gridCol w:w="3547"/>
        <w:gridCol w:w="3547"/>
        <w:gridCol w:w="3547"/>
        <w:gridCol w:w="3547"/>
        <w:gridCol w:w="3547"/>
      </w:tblGrid>
      <w:tr>
        <w:trPr>
          <w:trHeight w:hRule="exact" w:val="278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68" w:right="0" w:firstLine="0"/>
              <w:jc w:val="left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3302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482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332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329</w:t>
            </w:r>
          </w:p>
        </w:tc>
      </w:tr>
    </w:tbl>
    <w:p>
      <w:pPr>
        <w:autoSpaceDN w:val="0"/>
        <w:autoSpaceDE w:val="0"/>
        <w:widowControl/>
        <w:spacing w:line="1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374"/>
        </w:trPr>
        <w:tc>
          <w:tcPr>
            <w:tcW w:type="dxa" w:w="278"/>
            <w:tcBorders>
              <w:start w:sz="4.800000000000011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86"/>
            <w:tcBorders>
              <w:start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46"/>
            <w:tcBorders>
              <w:start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73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Сорокина Эмилия Геннадьевна</w:t>
            </w:r>
          </w:p>
        </w:tc>
        <w:tc>
          <w:tcPr>
            <w:tcW w:type="dxa" w:w="65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Садыкова Аделина Ринатовна</w:t>
            </w:r>
          </w:p>
        </w:tc>
        <w:tc>
          <w:tcPr>
            <w:tcW w:type="dxa" w:w="566"/>
            <w:tcBorders>
              <w:start w:sz="4.79999999999927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Деят судей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Корниенко Алексей Владимирович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ОРСД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ПОД прист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Суд дело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Садыкова Аделина Ринатовна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ПОД прист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акт.зал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ОРСД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Деят судей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Корниенко Алексей Владимирович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Суд дело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Садыкова Аделина Ринатовна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зал 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Деят судей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Корниенко Алексей Владимирович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Суд дело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Садыкова Аделина Ринатовна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ОРСД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ПОД прист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4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- 21ПСА-3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5.600000000000364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ОРСД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ПОД прист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5.600000000000364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2"/>
            <w:tcBorders>
              <w:start w:sz="4.0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ПОД прист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5.600000000000364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Деят судей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Корниенко Алексей Владимирович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ОРСД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ПОД прист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ПОД прист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акт.зал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ОРСД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Деят судей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Корниенко Алексей Владимирович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Деят судей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Корниенко Алексей Владимирович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Сорокина Эмилия Геннадьевна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Суд дело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Исламгалеева Айсылу Фаузовна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ОРСД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Суд дело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Исламгалеева Айсылу Фаузовна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Суд дело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Исламгалеева Айсылу Фаузовна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ПОД прист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Суд дело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Исламгалеева Айсылу Фаузовна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- 21ПСА-4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Деят судей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Корниенко Алексей Владимирович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Суд дело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Исламгалеева Айсылу Фаузовна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</w:t>
            </w:r>
          </w:p>
        </w:tc>
      </w:tr>
      <w:tr>
        <w:trPr>
          <w:trHeight w:hRule="exact" w:val="72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ПОД прист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ОРСД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Деят судей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Корниенко Алексей Владимирович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Суд дело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Исламгалеева Айсылу Фаузовна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534" w:right="1440" w:bottom="790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ПОД прист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ПОД прист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Деят судей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Корниенко Алексей Владимирович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ПОД прист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ПОД прист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ОРСД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Суд дело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Исламгалеева Айсылу Фаузовна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ОРСД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ОРСД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Сорокина Эмилия Геннадьевна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Суд дело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Исламгалеева Айсылу Фаузовна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- 21ПСА-5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Деят судей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Корниенко Алексей Владимирович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ПОД прист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Сорокина Эмилия Геннадьевна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ОРСД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Деят судей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Корниенко Алексей Владимирович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Суд дело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Иванов Глеб Олегович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ПОД прист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ПОД прист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Деят судей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Корниенко Алексей Владимирович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ПОД прист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ПОД прист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Суд дело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Иванов Глеб Олегович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ОРСД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ОРСД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ОРСД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Суд дело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Иванов Глеб Олегович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Суд дело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Иванов Глеб Олегович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- 21ПСА-6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Суд дело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Иванов Глеб Олегович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Деят судей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Корниенко Алексей Владимирович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Суд дело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Иванов Глеб Олегович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ПОД прист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ОРСД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110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Деят судей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Корниенко Алексей Владимирович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ПОД прист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ПОД прист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Деят судей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Корниенко Алексей Владимирович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ПОД прист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ПОД прист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ОРСД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Суд дело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Иванов Глеб Олегович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ОРСД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Сорокина Эмилия Геннадьевна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ОРСД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Шангареева Гульшат Филаридовна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Суд дело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Иванов Глеб Олегович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720" w:right="1440" w:bottom="798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12" w:lineRule="exact" w:before="0" w:after="164"/>
        <w:ind w:left="102" w:right="0" w:firstLine="0"/>
        <w:jc w:val="left"/>
      </w:pPr>
      <w:r>
        <w:rPr>
          <w:w w:val="102.39999771118164"/>
          <w:rFonts w:ascii="Arial,Bold" w:hAnsi="Arial,Bold" w:eastAsia="Arial,Bold"/>
          <w:b/>
          <w:i w:val="0"/>
          <w:color w:val="000000"/>
          <w:sz w:val="15"/>
        </w:rPr>
        <w:t>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86"/>
        </w:trPr>
        <w:tc>
          <w:tcPr>
            <w:tcW w:type="dxa" w:w="278"/>
            <w:tcBorders>
              <w:start w:sz="4.800000000000011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4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- 21СА-1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068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068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ПП 01.01 Пра свя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 КС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Озерова Роза Алексеевна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ПП 01.01 Пра свя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УП.01.01 ПС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Кувшинников Антон Маратович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УП.01.01 ПС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Кувшинников Антон Маратович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Админ ОС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Озерова Роза Алексеевна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231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ПП 01.01 Пра свя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УП.01.01 ПС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Кувшинников Антон Маратович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Админ ОС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Озерова Роза Алексеевна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 КС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Озерова Роза Алексеевна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231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Стандарт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Кувшинников Антон Маратович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УП.01.01 ПС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Кувшинников Антон Маратович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Админ КС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 проф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Айгуль Мутагаровна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УП.01.01 ПС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Кувшинников Антон Маратович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Админ КС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235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ОППФКС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Тимашев Тимур Раисович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ПП 01.01 Пра свя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- 21СА-2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5.599999999999909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5.599999999999909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5.599999999999909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5.599999999999909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5.599999999999909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УП.01.01 ПС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Кувшинников Антон Маратович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 КС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Озерова Роза Алексеевна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Админ ОС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Озерова Роза Алексеевна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231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5.599999999999909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5.599999999999909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УП.01.01 ПС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Кувшинников Антон Маратович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5.599999999999909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2"/>
            <w:tcBorders>
              <w:start w:sz="4.0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ПП 01.01 Пра свя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ПП 01.01 Пра свя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5.599999999999909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Админ КС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 КС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Озерова Роза Алексеевна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УП.01.01 ПС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Кувшинников Антон Маратович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Админ КС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 проф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Айгуль Мутагаровна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УП.01.01 ПС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Кувшинников Антон Маратович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Админ ОС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Озерова Роза Алексеевна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УП.01.01 ПС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Кувшинников Антон Маратович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ОППФКС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Тимашев Тимур Раисович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ОППФКС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Тимашев Тимур Раисович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ПП 01.01 Пра свя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Стандарт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Кувшинников Антон Маратович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ПП 01.01 Пра свя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Колесников Даниил Николаевич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- 21уКСК-1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ТО КС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ТО КС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ТО КС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Айгуль Мутагаровна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ТО КС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ТО КС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ТО КС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ТО КС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Диагностика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 Нуриман Тимергалиевич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001б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ТО КС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ТО КС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ТО КС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ТО КС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ТО КС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Лихарев Иван Андреевич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001в</w:t>
            </w:r>
          </w:p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Диагностика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 Нуриман Тимергалиевич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001б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 организ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 организ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538" w:right="1440" w:bottom="730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641"/>
        <w:gridCol w:w="10641"/>
      </w:tblGrid>
      <w:tr>
        <w:trPr>
          <w:trHeight w:hRule="exact" w:val="206"/>
        </w:trPr>
        <w:tc>
          <w:tcPr>
            <w:tcW w:type="dxa" w:w="34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102" w:right="0" w:firstLine="0"/>
              <w:jc w:val="left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17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3290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</w:tr>
      <w:tr>
        <w:trPr>
          <w:trHeight w:hRule="exact" w:val="1536"/>
        </w:trPr>
        <w:tc>
          <w:tcPr>
            <w:tcW w:type="dxa" w:w="2099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.000000000000085" w:type="dxa"/>
            </w:tblPr>
            <w:tblGrid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  <w:gridCol w:w="1615"/>
            </w:tblGrid>
            <w:tr>
              <w:trPr>
                <w:trHeight w:hRule="exact" w:val="370"/>
              </w:trPr>
              <w:tc>
                <w:tcPr>
                  <w:tcW w:type="dxa" w:w="278"/>
                  <w:tcBorders>
                    <w:start w:sz="4.800000000000011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94" w:after="0"/>
                    <w:ind w:left="24" w:right="0" w:firstLine="0"/>
                    <w:jc w:val="left"/>
                  </w:pPr>
                  <w:r>
                    <w:rPr>
                      <w:w w:val="102.39999771118164"/>
                      <w:rFonts w:ascii="Arial" w:hAnsi="Arial" w:eastAsia="Arial"/>
                      <w:b w:val="0"/>
                      <w:i w:val="0"/>
                      <w:color w:val="000000"/>
                      <w:sz w:val="15"/>
                    </w:rPr>
                    <w:t>Набиева Наталья Викторовна</w:t>
                  </w:r>
                </w:p>
              </w:tc>
              <w:tc>
                <w:tcPr>
                  <w:tcW w:type="dxa" w:w="846"/>
                  <w:tcBorders>
                    <w:start w:sz="4.800000000000182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56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6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34"/>
              </w:trPr>
              <w:tc>
                <w:tcPr>
                  <w:tcW w:type="dxa" w:w="278"/>
                  <w:tcBorders>
                    <w:start w:sz="4.800000000000011" w:val="single" w:color="#000000"/>
                    <w:top w:sz="4.7999999999999545" w:val="single" w:color="#000000"/>
                    <w:end w:sz="4.7999999999999545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0" w:after="0"/>
                    <w:ind w:left="0" w:right="0" w:firstLine="0"/>
                    <w:jc w:val="center"/>
                  </w:pPr>
                  <w:r>
                    <w:rPr>
                      <w:w w:val="102.39999771118164"/>
                      <w:rFonts w:ascii="Arial,Bold" w:hAnsi="Arial,Bold" w:eastAsia="Arial,Bold"/>
                      <w:b/>
                      <w:i w:val="0"/>
                      <w:color w:val="000000"/>
                      <w:sz w:val="15"/>
                    </w:rPr>
                    <w:t>7</w:t>
                  </w:r>
                </w:p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86"/>
                  <w:tcBorders>
                    <w:start w:sz="4.800000000000182" w:val="single" w:color="#000000"/>
                    <w:top w:sz="4.7999999999999545" w:val="single" w:color="#000000"/>
                    <w:end w:sz="4.7999999999999545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7999999999999545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46"/>
                  <w:tcBorders>
                    <w:start w:sz="4.800000000000182" w:val="single" w:color="#000000"/>
                    <w:top w:sz="4.7999999999999545" w:val="single" w:color="#000000"/>
                    <w:end w:sz="4.0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2"/>
                  <w:tcBorders>
                    <w:start w:sz="4.0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8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2"/>
                  <w:tcBorders>
                    <w:start w:sz="4.800000000000182" w:val="single" w:color="#000000"/>
                    <w:top w:sz="4.7999999999999545" w:val="single" w:color="#000000"/>
                    <w:end w:sz="4.80000000000018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40"/>
                  <w:tcBorders>
                    <w:start w:sz="4.800000000000182" w:val="single" w:color="#000000"/>
                    <w:top w:sz="4.7999999999999545" w:val="single" w:color="#000000"/>
                    <w:end w:sz="4.799999999999272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6"/>
                  <w:tcBorders>
                    <w:start w:sz="4.799999999999272" w:val="single" w:color="#000000"/>
                    <w:top w:sz="4.7999999999999545" w:val="single" w:color="#000000"/>
                    <w:end w:sz="4.800000000001091" w:val="single" w:color="#000000"/>
                    <w:bottom w:sz="4.800000000000182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7" w:lineRule="auto" w:before="16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- 21Э-1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6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 проф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Сорокина Эмилия Геннадьевна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анализ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отчет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203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 проф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Сорокина Эмилия Геннадьевна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анализ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Орг расчет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Орг расчет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ФДОиК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Засыпкин Константин Николаевич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Орг расчет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ФДОиК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Засыпкин Константин Николаевич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отчет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ФДОиК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Засыпкин Константин Николаевич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Орг расчет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анализ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отчет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анализ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- 21Э-2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0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Орг расчет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анализ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ФДОиК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Засыпкин Константин Николаевич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отчет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339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ФДОиК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Засыпкин Константин Николаевич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отчет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Орг расчет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Орг расчет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отчет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Попова Ирина Аркадьевна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305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ФДОиК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Засыпкин Константин Николаевич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анализ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 проф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Сорокина Эмилия Геннадьевна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Орг расчет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 проф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Сорокина Эмилия Геннадьевна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Орг расчет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Бух анализ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Лаврентьева Анжелика Васильевна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301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8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- 20ВЕБ-1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3040"/>
        <w:gridCol w:w="3040"/>
        <w:gridCol w:w="3040"/>
        <w:gridCol w:w="3040"/>
        <w:gridCol w:w="3040"/>
        <w:gridCol w:w="3040"/>
        <w:gridCol w:w="3040"/>
      </w:tblGrid>
      <w:tr>
        <w:trPr>
          <w:trHeight w:hRule="exact" w:val="17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628" w:right="1440" w:bottom="828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6"/>
        <w:ind w:left="0" w:right="0"/>
      </w:pPr>
    </w:p>
    <w:p>
      <w:pPr>
        <w:autoSpaceDN w:val="0"/>
        <w:autoSpaceDE w:val="0"/>
        <w:widowControl/>
        <w:spacing w:line="172" w:lineRule="exact" w:before="0" w:after="6"/>
        <w:ind w:left="60" w:right="0" w:firstLine="0"/>
        <w:jc w:val="left"/>
      </w:pPr>
      <w:r>
        <w:rPr>
          <w:w w:val="102.39999771118164"/>
          <w:rFonts w:ascii="Arial,Bold" w:hAnsi="Arial,Bold" w:eastAsia="Arial,Bold"/>
          <w:b/>
          <w:i w:val="0"/>
          <w:color w:val="000000"/>
          <w:sz w:val="15"/>
        </w:rPr>
        <w:t>№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390"/>
        </w:trPr>
        <w:tc>
          <w:tcPr>
            <w:tcW w:type="dxa" w:w="278"/>
            <w:tcBorders>
              <w:start w:sz="4.800000000000011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Опт веб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Стандарт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Опт веб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 веб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Стандарт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232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Гильманов Рамиль Ахняфович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Опт веб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 веб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Опт веб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 проф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Айгуль Мутагаровна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Опт веб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 веб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Экономика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Экономика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4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- 20ВЕБ-2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Экономика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Экономика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317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 проф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Айгуль Мутагаровна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323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Опт веб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432" w:right="432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Опт веб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Стандарт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 веб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232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 веб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118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Опт веб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Стандарт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Опт веб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0" w:after="0"/>
              <w:ind w:left="24" w:right="86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Опт веб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Дмитриева Елизавета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Константиновна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9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 веб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Файзулова Алия Ильдусовна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111а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4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- 20ИС-1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0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Спец курс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Стандарт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Философия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Стандарт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Спец курс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Стандарт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Философия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Философия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3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Экономика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Спец курс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акт.зал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Спец курс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638" w:right="1440" w:bottom="788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Экономика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Стандарт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Лиана Рамилевна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241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Веб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Шарипова Диана Айдаровна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230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 проф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068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068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068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- 20ОИБ-1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 проф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Ахметова Айгуль Мутагаровна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Философия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ТЗИ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Белозерцев Лев Николаевич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</w:tr>
      <w:tr>
        <w:trPr>
          <w:trHeight w:hRule="exact" w:val="742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Емельянова Любовь Геннадьевна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8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</w:tr>
      <w:tr>
        <w:trPr>
          <w:trHeight w:hRule="exact" w:val="74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Экон упр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Засыпкин Константин Николаевич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Экон упр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Засыпкин Константин Николаевич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6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Философия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5.599999999999909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Философия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5.599999999999909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0"/>
            <w:tcBorders>
              <w:start w:sz="4.7999999999999545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5.599999999999909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Философия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Ирина Римовна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336</w:t>
            </w:r>
          </w:p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599999999999909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ТЗИ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Белозерцев Лев Николаевич</w:t>
            </w:r>
          </w:p>
        </w:tc>
        <w:tc>
          <w:tcPr>
            <w:tcW w:type="dxa" w:w="566"/>
            <w:tcBorders>
              <w:start w:sz="4.799999999999272" w:val="single" w:color="#000000"/>
              <w:top w:sz="5.599999999999909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КЗ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Файзулов Марат Ильясович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245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6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- 20П-1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Стандарт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Стандарт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Спец курс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Экономика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Киселева Марина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Спец курс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УП.02.01 (Л)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УП.02.01 (Л)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УП.02.01 (Л)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УП.02.01 (Л)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Чит. зал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общ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Экономика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Киселева Марина Владимировна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232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УП.02.01 (Л)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Гашева Надежда Владимировна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УП.02.01 (Л)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Каримова Резида Флюновна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 проф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27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27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27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28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- 20П-3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Спорт зал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216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УП.02.01 (Л)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316</w:t>
            </w:r>
          </w:p>
        </w:tc>
      </w:tr>
      <w:tr>
        <w:trPr>
          <w:trHeight w:hRule="exact" w:val="350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Стандарт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Спец курс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УП.02.01 (Л)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Стандарт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УП.02.01 (Л)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Экономика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3808" w:h="16834"/>
          <w:pgMar w:top="720" w:right="1440" w:bottom="740" w:left="10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.00000000000006" w:type="dxa"/>
      </w:tblPr>
      <w:tblGrid>
        <w:gridCol w:w="3040"/>
        <w:gridCol w:w="3040"/>
        <w:gridCol w:w="3040"/>
        <w:gridCol w:w="3040"/>
        <w:gridCol w:w="3040"/>
        <w:gridCol w:w="3040"/>
        <w:gridCol w:w="3040"/>
      </w:tblGrid>
      <w:tr>
        <w:trPr>
          <w:trHeight w:hRule="exact" w:val="278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68" w:right="0" w:firstLine="0"/>
              <w:jc w:val="left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1482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332" w:firstLine="0"/>
              <w:jc w:val="righ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341</w:t>
            </w:r>
          </w:p>
        </w:tc>
      </w:tr>
    </w:tbl>
    <w:p>
      <w:pPr>
        <w:autoSpaceDN w:val="0"/>
        <w:autoSpaceDE w:val="0"/>
        <w:widowControl/>
        <w:spacing w:line="1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86"/>
        </w:trPr>
        <w:tc>
          <w:tcPr>
            <w:tcW w:type="dxa" w:w="278"/>
            <w:tcBorders>
              <w:start w:sz="4.800000000000011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73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652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Киселева Марина Владимировна</w:t>
            </w:r>
          </w:p>
        </w:tc>
        <w:tc>
          <w:tcPr>
            <w:tcW w:type="dxa" w:w="566"/>
            <w:tcBorders>
              <w:start w:sz="4.79999999999927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УП.02.01 (Л)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УП.02.01 (Л)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УП.02.01 (Л)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 проф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Валеева Зульфия Маратовна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320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Экономика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Киселева Марина Владимировна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144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Спец курс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Фатхулова Ольга Владимировна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221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4" w:right="288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ПОПД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Дуйсенов Искандар Анварович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34" w:after="2"/>
        <w:ind w:left="4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3"/>
        </w:rPr>
        <w:t>Группа - 20СА-1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  <w:gridCol w:w="1637"/>
      </w:tblGrid>
      <w:tr>
        <w:trPr>
          <w:trHeight w:hRule="exact" w:val="194"/>
        </w:trPr>
        <w:tc>
          <w:tcPr>
            <w:tcW w:type="dxa" w:w="278"/>
            <w:vMerge w:val="restart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№</w:t>
            </w:r>
          </w:p>
        </w:tc>
        <w:tc>
          <w:tcPr>
            <w:tcW w:type="dxa" w:w="3526"/>
            <w:gridSpan w:val="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Понедельник, 15.01.2024</w:t>
            </w:r>
          </w:p>
        </w:tc>
        <w:tc>
          <w:tcPr>
            <w:tcW w:type="dxa" w:w="3486"/>
            <w:gridSpan w:val="2"/>
            <w:tcBorders>
              <w:start w:sz="4.7999999999999545" w:val="single" w:color="#000000"/>
              <w:top w:sz="4.7999999999999545" w:val="single" w:color="#000000"/>
              <w:end w:sz="4.0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Вторник, 16.01.2024</w:t>
            </w:r>
          </w:p>
        </w:tc>
        <w:tc>
          <w:tcPr>
            <w:tcW w:type="dxa" w:w="3374"/>
            <w:gridSpan w:val="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Среда, 17.01.2024</w:t>
            </w:r>
          </w:p>
        </w:tc>
        <w:tc>
          <w:tcPr>
            <w:tcW w:type="dxa" w:w="3568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Четверг, 18.01.2024</w:t>
            </w:r>
          </w:p>
        </w:tc>
        <w:tc>
          <w:tcPr>
            <w:tcW w:type="dxa" w:w="3292"/>
            <w:gridSpan w:val="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Пятница, 19.01.2024</w:t>
            </w:r>
          </w:p>
        </w:tc>
        <w:tc>
          <w:tcPr>
            <w:tcW w:type="dxa" w:w="3206"/>
            <w:gridSpan w:val="2"/>
            <w:tcBorders>
              <w:start w:sz="4.800000000000182" w:val="single" w:color="#000000"/>
              <w:top w:sz="4.7999999999999545" w:val="single" w:color="#000000"/>
              <w:end w:sz="4.800000000001091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Суббота, 20.01.2024</w:t>
            </w:r>
          </w:p>
        </w:tc>
      </w:tr>
      <w:tr>
        <w:trPr>
          <w:trHeight w:hRule="exact" w:val="392"/>
        </w:trPr>
        <w:tc>
          <w:tcPr>
            <w:tcW w:type="dxa" w:w="163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0" w:val="single" w:color="#000000"/>
            </w:tcBorders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86"/>
            <w:tcBorders>
              <w:start w:sz="4.800000000000182" w:val="single" w:color="#000000"/>
              <w:top w:sz="4.7999999999999545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954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2"/>
            <w:tcBorders>
              <w:start w:sz="4.0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73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65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9545" w:val="single" w:color="#000000"/>
              <w:end w:sz="4.79999999999927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0" w:after="0"/>
              <w:ind w:left="288" w:right="144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 xml:space="preserve">Дисциплина, вид занятия, </w:t>
            </w: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преподаватель</w:t>
            </w:r>
          </w:p>
        </w:tc>
        <w:tc>
          <w:tcPr>
            <w:tcW w:type="dxa" w:w="566"/>
            <w:tcBorders>
              <w:start w:sz="4.799999999999272" w:val="single" w:color="#000000"/>
              <w:top w:sz="4.7999999999999545" w:val="single" w:color="#000000"/>
              <w:end w:sz="4.800000000001091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Ауд.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1</w:t>
            </w:r>
          </w:p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УП.03.01 Учебная практика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0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235</w:t>
            </w:r>
          </w:p>
        </w:tc>
        <w:tc>
          <w:tcPr>
            <w:tcW w:type="dxa" w:w="2642"/>
            <w:tcBorders>
              <w:start w:sz="4.0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Ин яз проф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Пустовалова Элла Усмановна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312</w:t>
            </w:r>
          </w:p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0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0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Эксплуатация СИ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846"/>
            <w:tcBorders>
              <w:start w:sz="4.800000000000182" w:val="single" w:color="#000000"/>
              <w:top w:sz="4.799999999999727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235</w:t>
            </w:r>
          </w:p>
        </w:tc>
        <w:tc>
          <w:tcPr>
            <w:tcW w:type="dxa" w:w="2642"/>
            <w:tcBorders>
              <w:start w:sz="4.0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УП.03.01 Учебная практика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235</w:t>
            </w:r>
          </w:p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799999999999727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799999999999727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Эксплуатация СИ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235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БКС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Тимашев Тимур Раисович</w:t>
            </w:r>
          </w:p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235</w:t>
            </w:r>
          </w:p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Экономика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288" w:right="288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Эксплуатация СИ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2" w:after="0"/>
              <w:ind w:left="144" w:right="144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Экономика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4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БКС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Тимашев Тимур Раисович</w:t>
            </w:r>
          </w:p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223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БКС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Тимашев Тимур Раисович</w:t>
            </w:r>
          </w:p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14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УП.03.01 Учебная практика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235</w:t>
            </w:r>
          </w:p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720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Эксплуатация СИ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235</w:t>
            </w:r>
          </w:p>
        </w:tc>
      </w:tr>
      <w:tr>
        <w:trPr>
          <w:trHeight w:hRule="exact" w:val="556"/>
        </w:trPr>
        <w:tc>
          <w:tcPr>
            <w:tcW w:type="dxa" w:w="278"/>
            <w:tcBorders>
              <w:start w:sz="4.800000000000011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5</w:t>
            </w:r>
          </w:p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УП.03.01 Учебная практика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886"/>
            <w:tcBorders>
              <w:start w:sz="4.800000000000182" w:val="single" w:color="#000000"/>
              <w:top w:sz="5.600000000000364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235</w:t>
            </w:r>
          </w:p>
        </w:tc>
        <w:tc>
          <w:tcPr>
            <w:tcW w:type="dxa" w:w="2640"/>
            <w:tcBorders>
              <w:start w:sz="4.7999999999999545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5.600000000000364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Физ культ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Баранов Алексей Валерьевич</w:t>
            </w:r>
          </w:p>
        </w:tc>
        <w:tc>
          <w:tcPr>
            <w:tcW w:type="dxa" w:w="73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 xml:space="preserve">Спорт 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зал</w:t>
            </w:r>
          </w:p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БКС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Тимашев Тимур Раисович</w:t>
            </w:r>
          </w:p>
        </w:tc>
        <w:tc>
          <w:tcPr>
            <w:tcW w:type="dxa" w:w="652"/>
            <w:tcBorders>
              <w:start w:sz="4.800000000000182" w:val="single" w:color="#000000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214</w:t>
            </w:r>
          </w:p>
        </w:tc>
        <w:tc>
          <w:tcPr>
            <w:tcW w:type="dxa" w:w="2640"/>
            <w:tcBorders>
              <w:start w:sz="4.800000000000182" w:val="single" w:color="#000000"/>
              <w:top w:sz="5.600000000000364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576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УП.03.01 Учебная практика</w:t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Лепеева Дарья Ивановна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5.600000000000364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235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6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7" w:lineRule="auto" w:before="0" w:after="0"/>
              <w:ind w:left="24" w:right="432" w:firstLine="0"/>
              <w:jc w:val="left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Экономика</w:t>
            </w:r>
            <w:r>
              <w:br/>
            </w: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Набиева Наталья Викторовна</w:t>
            </w:r>
          </w:p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w w:val="102.39999771118164"/>
                <w:rFonts w:ascii="Arial" w:hAnsi="Arial" w:eastAsia="Arial"/>
                <w:b w:val="0"/>
                <w:i w:val="0"/>
                <w:color w:val="000000"/>
                <w:sz w:val="15"/>
              </w:rPr>
              <w:t>337</w:t>
            </w:r>
          </w:p>
        </w:tc>
      </w:tr>
      <w:tr>
        <w:trPr>
          <w:trHeight w:hRule="exact" w:val="554"/>
        </w:trPr>
        <w:tc>
          <w:tcPr>
            <w:tcW w:type="dxa" w:w="278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w w:val="102.39999771118164"/>
                <w:rFonts w:ascii="Arial,Bold" w:hAnsi="Arial,Bold" w:eastAsia="Arial,Bold"/>
                <w:b/>
                <w:i w:val="0"/>
                <w:color w:val="000000"/>
                <w:sz w:val="15"/>
              </w:rPr>
              <w:t>7</w:t>
            </w:r>
          </w:p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6"/>
            <w:tcBorders>
              <w:start w:sz="4.800000000000182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"/>
            <w:tcBorders>
              <w:start w:sz="4.800000000000182" w:val="single" w:color="#000000"/>
              <w:top w:sz="4.800000000000182" w:val="single" w:color="#000000"/>
              <w:end w:sz="4.0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2"/>
            <w:tcBorders>
              <w:start w:sz="4.0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start w:sz="4.800000000000182" w:val="single" w:color="#000000"/>
              <w:top w:sz="4.800000000000182" w:val="single" w:color="#000000"/>
              <w:end w:sz="4.79999999999927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6"/>
            <w:tcBorders>
              <w:start w:sz="4.799999999999272" w:val="single" w:color="#000000"/>
              <w:top w:sz="4.800000000000182" w:val="single" w:color="#000000"/>
              <w:end w:sz="4.800000000001091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404" w:after="0"/>
        <w:ind w:left="0" w:right="3790" w:firstLine="0"/>
        <w:jc w:val="right"/>
      </w:pPr>
      <w:r>
        <w:rPr>
          <w:w w:val="101.99999809265137"/>
          <w:rFonts w:ascii="Calibri" w:hAnsi="Calibri" w:eastAsia="Calibri"/>
          <w:b/>
          <w:i w:val="0"/>
          <w:color w:val="000000"/>
          <w:sz w:val="20"/>
        </w:rPr>
        <w:t>З.З.Курмашева</w:t>
      </w:r>
    </w:p>
    <w:p>
      <w:pPr>
        <w:autoSpaceDN w:val="0"/>
        <w:autoSpaceDE w:val="0"/>
        <w:widowControl/>
        <w:spacing w:line="197" w:lineRule="auto" w:before="574" w:after="0"/>
        <w:ind w:left="0" w:right="3792" w:firstLine="0"/>
        <w:jc w:val="right"/>
      </w:pPr>
      <w:r>
        <w:rPr>
          <w:w w:val="101.99999809265137"/>
          <w:rFonts w:ascii="Calibri" w:hAnsi="Calibri" w:eastAsia="Calibri"/>
          <w:b/>
          <w:i w:val="0"/>
          <w:color w:val="000000"/>
          <w:sz w:val="20"/>
        </w:rPr>
        <w:t>Э.У.Пустовалова</w:t>
      </w:r>
    </w:p>
    <w:sectPr w:rsidR="00FC693F" w:rsidRPr="0006063C" w:rsidSect="00034616">
      <w:pgSz w:w="23808" w:h="16834"/>
      <w:pgMar w:top="534" w:right="1440" w:bottom="1440" w:left="108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