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tabs>
          <w:tab w:pos="6634" w:val="left"/>
        </w:tabs>
        <w:autoSpaceDE w:val="0"/>
        <w:widowControl/>
        <w:spacing w:line="254" w:lineRule="exact" w:before="10" w:after="0"/>
        <w:ind w:left="65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4" w:lineRule="exact" w:before="0" w:after="0"/>
        <w:ind w:left="0" w:right="1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64" w:lineRule="auto" w:before="298" w:after="412"/>
        <w:ind w:left="3168" w:right="302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НА 22 ЯНВАРЯ– ПОНЕДЕЛЬНИК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37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23Л-1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314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Пустовалова Э.У.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216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23ПД-1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Гумерова Э.Г.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118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Анаставьев А.Г.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214 </w:t>
            </w:r>
          </w:p>
        </w:tc>
      </w:tr>
      <w:tr>
        <w:trPr>
          <w:trHeight w:hRule="exact" w:val="232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23ПД-2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Гумерова Э.Г.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Чит.зал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322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22П-2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Сис прогр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Чис мет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218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Сис прогр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Сис прогр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22ИС-1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22ВЕБ-1 </w:t>
            </w:r>
          </w:p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ПП.08.01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Васильева А.А. </w:t>
            </w:r>
          </w:p>
        </w:tc>
        <w:tc>
          <w:tcPr>
            <w:tcW w:type="dxa" w:w="1686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ПП.08.01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22ОИБ-1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Голуб И.А.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318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МДК.02.02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Акчева Д.М.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3,4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МДК.02.02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Акчева Д.М.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акт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22Э-2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акт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БУИ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Кузнецова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22ЗИО-1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Осн менедж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Алибаева Р.Р.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22ЗИО-2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Осн менедж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Алибаева Р.Р.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336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22ПСА-1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Персонал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Алибаева Р.Р.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Статистика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22ПСА-3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21ВЕБ-1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90" w:right="1040" w:bottom="424" w:left="8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21СА-2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Админ ОС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Озерова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21ПСА-1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З.К.1 </w:t>
            </w:r>
          </w:p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21ПСА-2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21ПСА-3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З.К.3 </w:t>
            </w:r>
          </w:p>
        </w:tc>
      </w:tr>
      <w:tr>
        <w:trPr>
          <w:trHeight w:hRule="exact" w:val="240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21ПСА-4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4,5,6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З.К.1 </w:t>
            </w:r>
          </w:p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21ПСА-5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4,5,6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21ПСА-6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4,5,6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З.К.3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Спец курс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Р.Ф.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233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20ВЕБ-1 </w:t>
            </w:r>
          </w:p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Стандартиз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20ВЕБ-2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Кузнецова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Стандартиз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20ИС-1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20ОИБ-1 </w:t>
            </w:r>
          </w:p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 упр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316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4" w:lineRule="exact" w:before="0" w:after="0"/>
        <w:ind w:left="0" w:right="14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6" w:h="16838"/>
      <w:pgMar w:top="214" w:right="1040" w:bottom="1440" w:left="8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