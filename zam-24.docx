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autoSpaceDN w:val="0"/>
        <w:tabs>
          <w:tab w:pos="6582" w:val="left"/>
        </w:tabs>
        <w:autoSpaceDE w:val="0"/>
        <w:widowControl/>
        <w:spacing w:line="259" w:lineRule="auto" w:before="0" w:after="0"/>
        <w:ind w:left="64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30" w:lineRule="auto" w:before="0" w:after="0"/>
        <w:ind w:left="0" w:right="13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52" w:lineRule="exact" w:before="358" w:after="412"/>
        <w:ind w:left="3168" w:right="302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НА 24 ЯНВАРЯ– СРЕДА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37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288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288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288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288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23П-1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Гарипова Р.М.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329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23П-2 </w:t>
            </w:r>
          </w:p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Мирасова И.В.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321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23П-3 </w:t>
            </w:r>
          </w:p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23ОИБ-1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Инф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Сыртланова Л.А.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333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>23ОИБ-2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23СА-2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Исмагилова Р.Х.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23уЛ-1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Моделир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Распред лог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23Э-1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Мирасова И.В.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Русс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Мирасова И.В.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321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23Э-2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География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Юнусова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313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23З-1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Мирасова И.В.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Русс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Мирасова И.В.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321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23ПО-2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Галиуллина А.Ф.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23ПО-4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22П-1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Спец курс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Каримова Р.Ф.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233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Сис программ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4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>22П-2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Сис программ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22П-3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Сис программ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22ВЕБ-1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Прое Интерф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Архитектура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Кувшинников А.М.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Лепеева Д.И.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235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22ВЕБ-2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Архитектура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Кувшинников А.М.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Прое Интерф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22БД-1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Психол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Ишмаева А.Ш.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ОП БД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Стюкова Я.Д.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217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22СА-1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Технол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Павлов Н.А.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329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22уКСК-1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Колесников Д.Н.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Языкбаев А.Г.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22уКСК-2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336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ПЭ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Колесников Д.Н.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Каримова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316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МДК.02.02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1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86" w:right="1148" w:bottom="424" w:left="7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22Э-1 </w:t>
            </w:r>
          </w:p>
        </w:tc>
        <w:tc>
          <w:tcPr>
            <w:tcW w:type="dxa" w:w="980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Бух учет акт </w:t>
            </w:r>
          </w:p>
        </w:tc>
        <w:tc>
          <w:tcPr>
            <w:tcW w:type="dxa" w:w="1828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8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22Э-2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22ЗИО-2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УТиНИ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22ПО-2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22ПСА-2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Статистика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Коституц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Султанов А.Х.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214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Языкбаев А.Г.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111а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>21П-3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ТРЗ БД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336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ТР ПО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34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>21ВЕБ-1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РК ИС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ПП.05.01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21ВЕБ-2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РК ИС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ПП.05.01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РК ИС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>21ОИБ-2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ПАСЗИ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21ОИБ-3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21уКСК-1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ТО КС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Лихарев И.А.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217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21Л-1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343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21Л-2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111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21Э-1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ФДОиК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21Э-2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21ЗИО-2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21ЗИО-3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ОНИ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Булатов А.Р.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339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ОНИ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Булатов А.Р.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339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Кадастр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203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21ПД-1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Каримова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21ПО-4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ГПП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Зайнуллина И.И.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21ПСА-1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21ПСА-2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21ПСА-4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Акт.зал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21ПСА-5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Акт.зал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21ПСА-6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Акт.зал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Суд дело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Иванов Г.О.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316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20П-3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06" w:right="1148" w:bottom="380" w:left="7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80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ОБ веб </w:t>
            </w:r>
          </w:p>
        </w:tc>
        <w:tc>
          <w:tcPr>
            <w:tcW w:type="dxa" w:w="1828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ОБ веб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>20ВЕБ-2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ОБ веб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Опт веб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 xml:space="preserve">20ИС-1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16"/>
              </w:rPr>
              <w:t>20ОИБ-1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КЗ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Файзулова М.И.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8" w:lineRule="auto" w:before="0" w:after="0"/>
        <w:ind w:left="0" w:right="141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06" w:right="1148" w:bottom="1440" w:left="7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