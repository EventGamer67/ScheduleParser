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tabs>
          <w:tab w:pos="6680" w:val="left"/>
        </w:tabs>
        <w:autoSpaceDE w:val="0"/>
        <w:widowControl/>
        <w:spacing w:line="256" w:lineRule="exact" w:before="16" w:after="0"/>
        <w:ind w:left="6644" w:right="0" w:firstLine="0"/>
        <w:jc w:val="left"/>
      </w:pP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w w:val="98.18181991577148"/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0" w:lineRule="exact" w:before="0" w:after="0"/>
        <w:ind w:left="0" w:right="130" w:firstLine="0"/>
        <w:jc w:val="right"/>
      </w:pPr>
      <w:r>
        <w:rPr>
          <w:w w:val="98.18181991577148"/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50" w:lineRule="auto" w:before="304" w:after="154"/>
        <w:ind w:left="2736" w:right="2592" w:firstLine="0"/>
        <w:jc w:val="center"/>
      </w:pP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НА 02 МАРТА– СУББОТА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Мустакимова И.М. 1 пара каб 339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Языкбаев А.Г. 2 пара каб. 312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Кашапов В.В. 3 пара каб. 312, 5 пара каб. 338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Султанов А.Х. 1 пара каб. 111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Султанов У.З. 2 пара каб. 14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Поглазов К.Ю. 2 пара каб. 317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Ишкильдина Г.Р. 2 пара каб. 329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Кузьмин А.А. 2 пара каб. 338, 6,7 пара каб. 117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Иванов Г.О. 3 пара каб. 338,4,5 пара каб.325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Исламгалеева А.Ф. 5,6 пара каб. 112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5"/>
        <w:gridCol w:w="1445"/>
        <w:gridCol w:w="1445"/>
        <w:gridCol w:w="1445"/>
        <w:gridCol w:w="1445"/>
        <w:gridCol w:w="1445"/>
        <w:gridCol w:w="1445"/>
      </w:tblGrid>
      <w:tr>
        <w:trPr>
          <w:trHeight w:hRule="exact" w:val="384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23П-1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Исмаилова Р.Х.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Бокарева С.Ф.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319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23П-4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23П-5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Уразаева А.А.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Исмаилова Р.Х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323а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23ОИБ-2 </w:t>
            </w:r>
          </w:p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Абдульмнова А.С.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42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Абдульмнова А.С.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Габитова А.И.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23СА-3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Тяпкина Н.Б.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Кашапов В.В.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23уЛ-1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Хасанова Л.Ф.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23Э-1 </w:t>
            </w:r>
          </w:p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Габитова А.И. </w:t>
            </w:r>
          </w:p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Д.Ф. </w:t>
            </w:r>
          </w:p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Д.Ф.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Габитова А.И.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Андреева Р.М.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Д.Ф.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327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23Л-2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Андреева Р.М.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Д.Ф.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327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23З-2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Геогр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Юнусова Л.Р.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22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Акбарова Р.Х.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6"/>
          <w:pgMar w:top="384" w:right="952" w:bottom="462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5"/>
        <w:gridCol w:w="1445"/>
        <w:gridCol w:w="1445"/>
        <w:gridCol w:w="1445"/>
        <w:gridCol w:w="1445"/>
        <w:gridCol w:w="1445"/>
        <w:gridCol w:w="1445"/>
      </w:tblGrid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83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83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Акбарова Р.Х.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 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23ПО-4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023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023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Акбарова Р.Х.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Уразаева А.А.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22БД-1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А.В, </w:t>
            </w:r>
          </w:p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А.И,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УП.08.01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ПП.08.01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22СА-2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лог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лог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323а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Л.А.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Л.А.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Тест ИС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Тест ИС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21Л-1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4,5,6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21Л-2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343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Орг расчет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21ЗИО-3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21ПД-1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Дело и РС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А.Р. </w:t>
            </w:r>
          </w:p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30"/>
        </w:trPr>
        <w:tc>
          <w:tcPr>
            <w:tcW w:type="dxa" w:w="10080"/>
            <w:gridSpan w:val="7"/>
            <w:tcBorders>
              <w:start w:sz="4.800000000000011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21ПД-2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3,4,5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Дело и РС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21ПД-3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20П-1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4,5,6,7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20П-3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4,5,6,7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 веб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 веб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0" w:right="1458" w:firstLine="0"/>
        <w:jc w:val="right"/>
      </w:pP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p>
      <w:pPr>
        <w:sectPr>
          <w:pgSz w:w="11904" w:h="16836"/>
          <w:pgMar w:top="206" w:right="952" w:bottom="518" w:left="840" w:header="720" w:footer="720" w:gutter="0"/>
          <w:cols/>
          <w:docGrid w:linePitch="360"/>
        </w:sectPr>
      </w:pPr>
    </w:p>
    <w:sectPr w:rsidR="00FC693F" w:rsidRPr="0006063C" w:rsidSect="00034616">
      <w:pgSz w:w="11904" w:h="16836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