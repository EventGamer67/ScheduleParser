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0"/>
        <w:ind w:left="0" w:right="0"/>
      </w:pPr>
    </w:p>
    <w:p>
      <w:pPr>
        <w:autoSpaceDN w:val="0"/>
        <w:tabs>
          <w:tab w:pos="6660" w:val="left"/>
        </w:tabs>
        <w:autoSpaceDE w:val="0"/>
        <w:widowControl/>
        <w:spacing w:line="254" w:lineRule="exact" w:before="10" w:after="0"/>
        <w:ind w:left="66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Зам.директора по учебной работе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_________________З.З. Курмашева </w:t>
      </w:r>
    </w:p>
    <w:p>
      <w:pPr>
        <w:autoSpaceDN w:val="0"/>
        <w:autoSpaceDE w:val="0"/>
        <w:widowControl/>
        <w:spacing w:line="244" w:lineRule="exact" w:before="0" w:after="0"/>
        <w:ind w:left="0" w:right="13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«____»   ______________2024 года</w:t>
      </w:r>
    </w:p>
    <w:p>
      <w:pPr>
        <w:autoSpaceDN w:val="0"/>
        <w:autoSpaceDE w:val="0"/>
        <w:widowControl/>
        <w:spacing w:line="264" w:lineRule="auto" w:before="298" w:after="0"/>
        <w:ind w:left="3168" w:right="316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КОРРЕКТИРОВКА РАСПИСАНИЯ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НА 16 ФЕВРАЛЯ– СУББОТА </w:t>
      </w:r>
    </w:p>
    <w:p>
      <w:pPr>
        <w:autoSpaceDN w:val="0"/>
        <w:autoSpaceDE w:val="0"/>
        <w:widowControl/>
        <w:spacing w:line="290" w:lineRule="auto" w:before="20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20ОИБ-1, 21Л-1, 21Л-2 – на практике </w:t>
      </w:r>
    </w:p>
    <w:p>
      <w:pPr>
        <w:autoSpaceDN w:val="0"/>
        <w:autoSpaceDE w:val="0"/>
        <w:widowControl/>
        <w:spacing w:line="250" w:lineRule="auto" w:before="200" w:after="156"/>
        <w:ind w:left="2736" w:right="2736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Ишкильдина Г.Р. каб. 118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Султанов А.Х. 1 пара каб. 14, 3 пара каб. 214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Ахметова А.Р. 1 пара каб. 110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Романова К.П. 3,4 пара каб. 117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Трефилова Е.В. каб. 203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42"/>
        <w:gridCol w:w="1442"/>
        <w:gridCol w:w="1442"/>
        <w:gridCol w:w="1442"/>
        <w:gridCol w:w="1442"/>
        <w:gridCol w:w="1442"/>
        <w:gridCol w:w="1442"/>
      </w:tblGrid>
      <w:tr>
        <w:trPr>
          <w:trHeight w:hRule="exact" w:val="37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Группа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№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Заменяемая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Заменяемый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Заменяющая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дисциплина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Заменяющий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преподаватель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Ауд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Исмагилова Г.М.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Ахметова А.М.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322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23ВЕБ-1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ОБЖ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Исмаилова Р.Х.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23ОИБ-1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Общ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Исмагилова Г.М.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Баш яз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Хисамутдинова Р.М. </w:t>
            </w:r>
          </w:p>
        </w:tc>
        <w:tc>
          <w:tcPr>
            <w:tcW w:type="dxa" w:w="106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316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23СА-3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Сорокина Э.Г.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324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23уКСК-1 </w:t>
            </w:r>
          </w:p>
        </w:tc>
        <w:tc>
          <w:tcPr>
            <w:tcW w:type="dxa" w:w="9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Метролог </w:t>
            </w:r>
          </w:p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Кувшинников А. М, </w:t>
            </w:r>
          </w:p>
        </w:tc>
        <w:tc>
          <w:tcPr>
            <w:tcW w:type="dxa" w:w="168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Метролог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Кувшинников А. М,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23ПО-3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История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Ахметшина Е.В.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321 </w:t>
            </w:r>
          </w:p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10066"/>
            <w:gridSpan w:val="7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22ВЕБ-2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ПП.08.01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УП.08.01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Дмитриева Е.К.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22ОИБ-2 </w:t>
            </w:r>
          </w:p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ОИБ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 М.И. </w:t>
            </w:r>
          </w:p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22уКСК-2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ОСиС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Гильзер Е.М.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 точ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Лихарев И.А.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001б </w:t>
            </w:r>
          </w:p>
        </w:tc>
      </w:tr>
      <w:tr>
        <w:trPr>
          <w:trHeight w:hRule="exact" w:val="236"/>
        </w:trPr>
        <w:tc>
          <w:tcPr>
            <w:tcW w:type="dxa" w:w="10066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22Л-1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2,3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Ахметова Л.А.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 </w:t>
            </w:r>
          </w:p>
        </w:tc>
      </w:tr>
      <w:tr>
        <w:trPr>
          <w:trHeight w:hRule="exact" w:val="238"/>
        </w:trPr>
        <w:tc>
          <w:tcPr>
            <w:tcW w:type="dxa" w:w="10066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22Л-2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Ахметова Л.А.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Стат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Ахатова Г.И.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308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22Э-1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Н.В.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337 </w:t>
            </w:r>
          </w:p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Н.В.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10066"/>
            <w:gridSpan w:val="7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22Э-2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ИТвПД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Поглазов К.Ю.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317 </w:t>
            </w:r>
          </w:p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Н.В.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337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22ПСА-3 </w:t>
            </w:r>
          </w:p>
        </w:tc>
        <w:tc>
          <w:tcPr>
            <w:tcW w:type="dxa" w:w="98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Философия </w:t>
            </w:r>
          </w:p>
        </w:tc>
        <w:tc>
          <w:tcPr>
            <w:tcW w:type="dxa" w:w="1828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Каримова И.Р. </w:t>
            </w:r>
          </w:p>
        </w:tc>
        <w:tc>
          <w:tcPr>
            <w:tcW w:type="dxa" w:w="1684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Веб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Шарипова Д.А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Философия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Каримова И.Р.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336 </w:t>
            </w:r>
          </w:p>
        </w:tc>
      </w:tr>
      <w:tr>
        <w:trPr>
          <w:trHeight w:hRule="exact" w:val="238"/>
        </w:trPr>
        <w:tc>
          <w:tcPr>
            <w:tcW w:type="dxa" w:w="10066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21П-2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 моделир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Лахмуткина Т.Г. </w:t>
            </w:r>
          </w:p>
        </w:tc>
        <w:tc>
          <w:tcPr>
            <w:tcW w:type="dxa" w:w="106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218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БЖД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Языкбаев А.Г.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112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21ИС-1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Внедрение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Л.Р.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Внедрение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Л.Р.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241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21ВЕБ-1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ПП.05.01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Шарипова Д.А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 веб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Дмитриева Е.К.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90" w:right="1070" w:bottom="368" w:left="7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42"/>
        <w:gridCol w:w="1442"/>
        <w:gridCol w:w="1442"/>
        <w:gridCol w:w="1442"/>
        <w:gridCol w:w="1442"/>
        <w:gridCol w:w="1442"/>
        <w:gridCol w:w="1442"/>
      </w:tblGrid>
      <w:tr>
        <w:trPr>
          <w:trHeight w:hRule="exact" w:val="236"/>
        </w:trPr>
        <w:tc>
          <w:tcPr>
            <w:tcW w:type="dxa" w:w="10066"/>
            <w:gridSpan w:val="7"/>
            <w:tcBorders>
              <w:start w:sz="3.1999999999999886" w:val="single" w:color="#000000"/>
              <w:top w:sz="3.20000000000001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21ВЕБ-2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Тест ИС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 веб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Файзулова А.И.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237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Ахметова А.М.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322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21БД-1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Философия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Каримова И.Р.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336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10066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21ОИБ-1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5,6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УП.02.01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 М.И.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245 </w:t>
            </w:r>
          </w:p>
        </w:tc>
      </w:tr>
      <w:tr>
        <w:trPr>
          <w:trHeight w:hRule="exact" w:val="236"/>
        </w:trPr>
        <w:tc>
          <w:tcPr>
            <w:tcW w:type="dxa" w:w="10066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21ОИБ-2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1,2,3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ПАСЗИ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 М.И.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245 </w:t>
            </w:r>
          </w:p>
        </w:tc>
      </w:tr>
      <w:tr>
        <w:trPr>
          <w:trHeight w:hRule="exact" w:val="236"/>
        </w:trPr>
        <w:tc>
          <w:tcPr>
            <w:tcW w:type="dxa" w:w="10066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21ОИБ-3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 яз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Валеева З.М.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320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ПАСЗИ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Файзулов М.И.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245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21уКСК-1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 организ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Набиева Н.В.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Баранов А.В.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ТО КС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Лихарев И.А.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001в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21СА-2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БЖД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Гильзер Е.М.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УП.01.01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Кувшинников А.М.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</w:tr>
      <w:tr>
        <w:trPr>
          <w:trHeight w:hRule="exact" w:val="236"/>
        </w:trPr>
        <w:tc>
          <w:tcPr>
            <w:tcW w:type="dxa" w:w="10066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21Э-1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1,2,3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отчет </w:t>
            </w:r>
          </w:p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06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305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21Э-2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Бух отчет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Попова И.А.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305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10066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21ЗИО-1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ПОПД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Ишкильдина Г.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118 </w:t>
            </w:r>
          </w:p>
        </w:tc>
      </w:tr>
      <w:tr>
        <w:trPr>
          <w:trHeight w:hRule="exact" w:val="236"/>
        </w:trPr>
        <w:tc>
          <w:tcPr>
            <w:tcW w:type="dxa" w:w="10066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21ЗИО-2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1,2,3,4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Галиева Г.М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230 </w:t>
            </w:r>
          </w:p>
        </w:tc>
      </w:tr>
      <w:tr>
        <w:trPr>
          <w:trHeight w:hRule="exact" w:val="238"/>
        </w:trPr>
        <w:tc>
          <w:tcPr>
            <w:tcW w:type="dxa" w:w="10066"/>
            <w:gridSpan w:val="7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21ЗИО-3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1,2,3,4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Страх дело </w:t>
            </w:r>
          </w:p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Галиева Г.М </w:t>
            </w:r>
          </w:p>
        </w:tc>
        <w:tc>
          <w:tcPr>
            <w:tcW w:type="dxa" w:w="106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230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21ПД-1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Гашева Н.В.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ОП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Хасанова Л.Ф.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111 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Крим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Фагманова Э.В.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21ПД-2 </w:t>
            </w:r>
          </w:p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Крим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Фагманова Э.В. </w:t>
            </w:r>
          </w:p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Дело и РС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Ахметова А.Р.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333 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21ПД-3 </w:t>
            </w:r>
          </w:p>
        </w:tc>
        <w:tc>
          <w:tcPr>
            <w:tcW w:type="dxa" w:w="98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 </w:t>
            </w:r>
          </w:p>
        </w:tc>
        <w:tc>
          <w:tcPr>
            <w:tcW w:type="dxa" w:w="17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Крим </w:t>
            </w:r>
          </w:p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Фагманова Э.В. </w:t>
            </w:r>
          </w:p>
        </w:tc>
        <w:tc>
          <w:tcPr>
            <w:tcW w:type="dxa" w:w="168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нет </w:t>
            </w:r>
          </w:p>
        </w:tc>
        <w:tc>
          <w:tcPr>
            <w:tcW w:type="dxa" w:w="182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"/>
        </w:trPr>
        <w:tc>
          <w:tcPr>
            <w:tcW w:type="dxa" w:w="10066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21ПСА-1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1,2,3,4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Архив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Кузьмин А.А.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216 </w:t>
            </w:r>
          </w:p>
        </w:tc>
      </w:tr>
      <w:tr>
        <w:trPr>
          <w:trHeight w:hRule="exact" w:val="238"/>
        </w:trPr>
        <w:tc>
          <w:tcPr>
            <w:tcW w:type="dxa" w:w="10066"/>
            <w:gridSpan w:val="7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21ПСА-2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4,5,6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106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10066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21ПСА-3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1,2,3,4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Суд дело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Исламгалеева А.Ф.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З.К.1 </w:t>
            </w:r>
          </w:p>
        </w:tc>
      </w:tr>
      <w:tr>
        <w:trPr>
          <w:trHeight w:hRule="exact" w:val="236"/>
        </w:trPr>
        <w:tc>
          <w:tcPr>
            <w:tcW w:type="dxa" w:w="10066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21ПСА-4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5,6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Суд дело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Исламгалеева А.Ф. </w:t>
            </w:r>
          </w:p>
        </w:tc>
        <w:tc>
          <w:tcPr>
            <w:tcW w:type="dxa" w:w="106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З.К.1 </w:t>
            </w:r>
          </w:p>
        </w:tc>
      </w:tr>
      <w:tr>
        <w:trPr>
          <w:trHeight w:hRule="exact" w:val="234"/>
        </w:trPr>
        <w:tc>
          <w:tcPr>
            <w:tcW w:type="dxa" w:w="10066"/>
            <w:gridSpan w:val="7"/>
            <w:tcBorders>
              <w:start w:sz="3.1999999999999886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21ПСА-5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1,2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10066"/>
            <w:gridSpan w:val="7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21ПСА-6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5,6 </w:t>
            </w:r>
          </w:p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Архив 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Кузьмин А.А. </w:t>
            </w:r>
          </w:p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 </w:t>
            </w:r>
          </w:p>
        </w:tc>
      </w:tr>
      <w:tr>
        <w:trPr>
          <w:trHeight w:hRule="exact" w:val="234"/>
        </w:trPr>
        <w:tc>
          <w:tcPr>
            <w:tcW w:type="dxa" w:w="980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 </w:t>
            </w:r>
          </w:p>
        </w:tc>
        <w:tc>
          <w:tcPr>
            <w:tcW w:type="dxa" w:w="17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 культура </w:t>
            </w:r>
          </w:p>
        </w:tc>
        <w:tc>
          <w:tcPr>
            <w:tcW w:type="dxa" w:w="182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Гильманов Р.А. </w:t>
            </w:r>
          </w:p>
        </w:tc>
        <w:tc>
          <w:tcPr>
            <w:tcW w:type="dxa" w:w="1064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Спорт зал </w:t>
            </w:r>
          </w:p>
        </w:tc>
      </w:tr>
      <w:tr>
        <w:trPr>
          <w:trHeight w:hRule="exact" w:val="238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vMerge w:val="restart"/>
            <w:tcBorders>
              <w:top w:sz="4.0" w:val="single" w:color="#000000"/>
              <w:bottom w:sz="4.0" w:val="single" w:color="#000000"/>
              <w:start w:sz="3.1999999999999886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О-2, 21ПО-3, 21ПО-4 – лик</w:t>
            </w:r>
          </w:p>
        </w:tc>
        <w:tc>
          <w:tcPr>
            <w:tcW w:type="dxa" w:w="1684"/>
            <w:vMerge w:val="restart"/>
            <w:tcBorders>
              <w:top w:sz="4.0" w:val="single" w:color="#000000"/>
              <w:bottom w:sz="4.0" w:val="single" w:color="#000000"/>
              <w:start w:sz="3.1999999999999886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видация задолженност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066"/>
            <w:gridSpan w:val="7"/>
            <w:tcBorders>
              <w:start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21ПО-1, 21П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О-2, 21ПО-3, 21ПО-4 – лик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видация задолженност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ей</w:t>
            </w:r>
          </w:p>
        </w:tc>
      </w:tr>
      <w:tr>
        <w:trPr>
          <w:trHeight w:hRule="exact" w:val="236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vMerge w:val="restart"/>
            <w:tcBorders>
              <w:top w:sz="4.0" w:val="single" w:color="#000000"/>
              <w:bottom w:sz="4.0" w:val="single" w:color="#000000"/>
              <w:start w:sz="3.1999999999999886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2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В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ЕБ-1,20ВЕБ-2, 20ИС-1 – </w:t>
            </w:r>
          </w:p>
        </w:tc>
        <w:tc>
          <w:tcPr>
            <w:tcW w:type="dxa" w:w="1684"/>
            <w:vMerge w:val="restart"/>
            <w:tcBorders>
              <w:top w:sz="4.0" w:val="single" w:color="#000000"/>
              <w:bottom w:sz="4.0" w:val="single" w:color="#000000"/>
              <w:start w:sz="3.1999999999999886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ликвидация задолженно</w:t>
            </w:r>
          </w:p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10066"/>
            <w:gridSpan w:val="7"/>
            <w:tcBorders>
              <w:start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20П-1, 20П-3,20В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 xml:space="preserve">ЕБ-1,20ВЕБ-2, 20ИС-1 –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ликвидация задолженн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16"/>
              </w:rPr>
              <w:t>остей</w:t>
            </w:r>
          </w:p>
        </w:tc>
      </w:tr>
      <w:tr>
        <w:trPr>
          <w:trHeight w:hRule="exact" w:val="240"/>
        </w:trPr>
        <w:tc>
          <w:tcPr>
            <w:tcW w:type="dxa" w:w="980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4" w:lineRule="exact" w:before="0" w:after="0"/>
        <w:ind w:left="0" w:right="14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Исп. Жданова Г.А. </w:t>
      </w:r>
    </w:p>
    <w:sectPr w:rsidR="00FC693F" w:rsidRPr="0006063C" w:rsidSect="00034616">
      <w:pgSz w:w="11906" w:h="16838"/>
      <w:pgMar w:top="214" w:right="1070" w:bottom="1230" w:left="7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